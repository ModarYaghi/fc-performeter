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سياسة حماية البيانات</w:t>
        <w:br/>
        <w:br/>
        <w:t>أو سياسات تصنيف المعلومات:</w:t>
        <w:br/>
        <w:t>4# ست</w:t>
        <w:br/>
        <w:br/>
        <w:t>من الضروري أن تقوم “جهة العمل" بتصنيف أصول معلوماتها للمساعدة في إدارتها وحمابتهاء وذلك من خلال النظر في مدى</w:t>
        <w:br/>
        <w:br/>
        <w:t>إمكانية أن يُلحق ضر ب “جهة العمل" ف حالة لنشر غير المقصود أوالتعديل أو الخسارة لهذه المعلومات. ويمكن القيام بذلك</w:t>
        <w:br/>
        <w:br/>
        <w:t>عن طريق تحديد ما ينيقي حمايته وما يمكن الاطلاع عليه ومن المصتّح له بذلك من الموظفين والعامة والأطراف الأخرى</w:t>
        <w:br/>
        <w:t>سس</w:t>
        <w:br/>
        <w:br/>
        <w:t>تصف سياسة تصنيف المعلومات المبادئا التي يجب اتباعها لحماية المعلومات, وذلك من خلال تحديد كيف ولمن يمكنك</w:t>
        <w:br/>
        <w:br/>
        <w:t>م هذه المعلومات بتصنيف معين من أجل الحفاظ على خصوصية وسلامة وتوفر أصول المعلومات ب “جه العمل”. ومن</w:t>
        <w:br/>
        <w:t>خلال إنشاء هذا النظام. ستحدد هذه السياسات متطلبات التعامل مع البياثات لتوفير أساسيات حمايتها في “جهة العمل *</w:t>
        <w:br/>
        <w:br/>
        <w:t>سب</w:t>
        <w:br/>
        <w:br/>
        <w:t>ري هذه السياسة على جميع البيانات أو المعلومات الي يتم إنشاؤها أو جمعها أوتخزينها أو معالجتها في “جهة العمل"</w:t>
        <w:br/>
        <w:t>سوا كانت في شكل إلكتروني أوغي إلكتروني؛ وبصرف النظر عن مكان وجود هذه اليانات أونوع الجهاز المخزنة به؛ وبلتالي</w:t>
        <w:br/>
        <w:t>ينبتي أن يستخدمها جميع الموظفين. والأطراف الأخرى الي تتعامل مع البياتات الي تحتفظ بها “جهة العمل” أوتخصها.</w:t>
        <w:br/>
        <w:br/>
        <w:t>نيه</w:t>
        <w:br/>
        <w:br/>
        <w:t>يجب وضع جميع البيانات في “جهة العمل" في أحد التصنيفات التالية:</w:t>
        <w:br/>
        <w:br/>
        <w:t>المستوى الأول: سرية (مقيدة) تحرف البانات السرية على أنهاعالية الحساسية؛ وبسبب الكشف عنها أو فقداتها أو</w:t>
        <w:br/>
        <w:br/>
        <w:t>,اركيوة لشخص أوأكثر أوجهة العمل ويمكن أن تشمل ما يلي:</w:t>
        <w:br/>
        <w:br/>
        <w:t>* البيانات الشخصية للموظفين أو العملاء في جهة العمل مثل هوبة المستخدم (0 566لا والضمان.</w:t>
        <w:br/>
        <w:t>الاجتماعي أو أرقام الهوبة الوه</w:t>
        <w:br/>
        <w:t>والسجلات الطبية.</w:t>
        <w:br/>
        <w:br/>
        <w:t>تدميرهاأ.</w:t>
        <w:br/>
        <w:br/>
        <w:t>وأرقام جواز السفر وأرقام بطافات الانتمان وأرقام رخصة القيادة</w:t>
        <w:br/>
        <w:br/>
        <w:t>* بيانات المصادقة: مثل مفاتيح التشفير الخاصة؛ واسم المستخدم وكلمة المرور</w:t>
        <w:br/>
        <w:t>* لسجلات العالية: مثل أرقام الحسابات المالية.</w:t>
        <w:br/>
        <w:t>*» المواد التجارية: مثل الوثائق أو البيانات الي تكون ملكية فكرية فريدة أو محددة.</w:t>
        <w:br/>
      </w:r>
    </w:p>
    <w:p>
      <w:r>
        <w:t>* البيانات القانونية: بم في ذلك البيانات المصرح بها للجهات القانونية فقط.</w:t>
        <w:br/>
        <w:t>&gt; المستوى الثاني: حساسة (داخلية) وهي البيانات ذات المخاطر المتخفضة ونشرها أو فقدها أو تدميرها لن يكون له</w:t>
        <w:br/>
        <w:t>تأثيركبير على الأشخاص أو جهة العملء ولكن لا بجوز نشرها خارج جهة العمل وغالباً تشتمل على ما بلي:</w:t>
        <w:br/>
        <w:t>‎٠‏ اليد الإلكتروني. معظم الوسائل يمكن حذفها أو ندرها دون أن تتسبب في أحرار (باستتناء اليد لإلكتروني.</w:t>
        <w:br/>
        <w:t>من الأشخاص الذين يتم تحديدهم في التصنيف السري. |</w:t>
        <w:br/>
        <w:t>* الوثائق والملفات الي لا تتضمن بيانات سرية.</w:t>
        <w:br/>
        <w:t>*» أي بانات مصنفة على أنها غير سرية. ويمكن أن تشمل معظم بيانات الأعمال» حيث أن معظم الملفات</w:t>
        <w:br/>
        <w:t>الي يتم إدرتها أو استخدامها يوم يمكن تصنيفها على أنها حساسة. ومن أمئلة هذه البيانات محاضر</w:t>
        <w:br/>
        <w:t>الاجتماعات وخطط العمل والتقارير الداخلية للمشاريع.</w:t>
        <w:br/>
        <w:t>المستوى الثالث: عامة (خبر مقيدة): وي البيانات التي يمكن الكشف عنها للعامة وتشمل البيانات والملفات التي لا</w:t>
        <w:br/>
        <w:t>تعر حرجة بالنسبة لاحتياجات وعمليات العمل, والتى يتم نشرها عمداً لاستخدامها حيث يكون تأثيرها محايداً أو</w:t>
        <w:br/>
        <w:t>إيجابياً على “جهة العمل”» مثل المواد التسويقية أو الإعلاتات.</w:t>
        <w:br/>
        <w:t>ك الاثقام: يجب أن يلم الشراء أومن يعمل مع "جهة العمل”</w:t>
        <w:br/>
        <w:br/>
        <w:t>ثانا؛ سياسة حماية البيانات.</w:t>
        <w:br/>
        <w:br/>
        <w:t>ل اسه</w:t>
        <w:br/>
        <w:t>البياات في أحد الأصول الرئيسية لدى “جهة العمل" اني تتطلب إجراءات ومسؤوليات لحمايتها. وني حمايةابانات</w:t>
        <w:br/>
        <w:t>المصتقة بشكل مختلف في التخزين والنقل والوصول وغير ذلك لضمان عدم كشفها أونشرها أو تعديلها</w:t>
        <w:br/>
        <w:br/>
        <w:t>سن</w:t>
        <w:br/>
        <w:t>تتناول سياسة حماية البانات, اليانات المخزئة |لإلكترونية أو السجلات الورقية] الي تحتفظ بها “جهة العمل"؛ وكذلك</w:t>
        <w:br/>
        <w:t>أشخاص الذين بستخدمونها والطرق التى يتبعونها ف التعامل بها والأجهزة المستخدمة لوصول إليهاء لضمان سرية البياثات؛</w:t>
        <w:br/>
        <w:t>والحفاظ على معابير الجودة في حماية البيانات.</w:t>
        <w:br/>
        <w:br/>
        <w:t>كما تقوم هذه السياسة بتحديد المتطلبات والمسؤوليات الأساسية للإدارة السليمة لأصول البيانات في “جهة العمل" وتحدد</w:t>
        <w:br/>
        <w:t>وسائل التحامل مع البياتات ونقلها داخل “جهة العمل.”</w:t>
        <w:br/>
        <w:br/>
        <w:t>سد</w:t>
        <w:br/>
        <w:br/>
      </w:r>
    </w:p>
    <w:p>
      <w:r>
        <w:t>تسري هذه السياسة على جميع من يقوم بالأعمال من النظم والأشخاص وطرق العملء وبشمل ذلك جميع المدراء التنفيذيين</w:t>
        <w:br/>
        <w:t>واللجان والإدارات والشراء والموظفين والأطراف الأخرى الذين لديهم إمكانية الوصول إلى نظم البياات أوالبيانات.</w:t>
        <w:br/>
        <w:t>المستخدمة لأغراض “جهة العمل</w:t>
        <w:br/>
        <w:br/>
        <w:t>© نيه</w:t>
        <w:br/>
        <w:t>المسؤول عن البيانات.</w:t>
        <w:br/>
        <w:t>1 بجب أن تخضع جميع أصول البيانات الهامة لمسؤول ويجب أن يكون المسؤول أحد الموظفين الذي تتناسب خبرته</w:t>
        <w:br/>
        <w:t>مع قيمة الأصول اللي سبتوى إدارتها وحمابتها.</w:t>
        <w:br/>
        <w:t>2 بجب عدم تكليف موظف مسؤول رسي للبيانات اي ليس لها تصنيف أمتي وتكون ذات قيمة عملية محدودة كما</w:t>
        <w:br/>
        <w:t>يجب التخلص من البيانات إذا لم يكن هناك حاجة قانونية أو تشغيلية لإيقائهاء وينبني تعيين المسؤولين المؤقتين</w:t>
        <w:br/>
        <w:t>لهذه البيانات داخل كل إدارة لضان إتمام عملية التخلص منها.</w:t>
        <w:br/>
        <w:t>3. يكو منشئ المستندات الجديدة الى لها استخدام داخلى محدد على المدى القصير هو المسؤول عنهاء وهذا يشمل</w:t>
        <w:br/>
        <w:t>الرسائل والخطط والجداول والتقريرء كما يجب إبلاغ جميع الموظفين بمسؤوليتهم عن الوثائق الي ينشئونها.</w:t>
        <w:br/>
        <w:t>4 يجب تعيين مسؤول موثوق وتحديد مسؤولياته بشكل واضح اتجاه أصول البيانات اللي بتم استخدامها في “جهة.</w:t>
        <w:br/>
        <w:t>العمل" على نطاق واسع. وينبني أن يملك هذا الشخص القدرة على التحكم في هذه البيانات.</w:t>
        <w:br/>
        <w:t>تخزين البيانات.</w:t>
        <w:br/>
        <w:t>1. يتم تخزين جميع لبيانات الإلكترونية على المنظومات الخاصة بها حتى يسمح بإجراء نسخ احتاطية منتظمة.</w:t>
        <w:br/>
        <w:t>2. يجب عدم السماح للموظقين للوصول إلى الببانات إلا بعد أعلامهم وموافقتهم على شروط الاطلاع على البيانات الي</w:t>
        <w:br/>
        <w:t>سيتعاملون معها.</w:t>
        <w:br/>
        <w:t>3 قواعد البيانات اللي تحتوي على بياذات شخصية يكون لها إجراءات محددة لإدارتها وتأمين السجلات والوثائق.</w:t>
        <w:br/>
        <w:t>الكشف عن البانات.</w:t>
        <w:br/>
        <w:t>1 في حالة مشاركة البيانات المقيدة مع “جهة عمل* أخرى» يجب الحرص في الكشف عن هذه البيانات وأن يتم</w:t>
        <w:br/>
        <w:t>بطريقة آمنة.</w:t>
        <w:br/>
        <w:t>2 عندمايتم الإفصاح عن البيانات أو مشاركتهاء يجب أن يتم ذلك فقط وفقاً بروتوكول مشاركة البيانات الوا</w:t>
        <w:br/>
        <w:br/>
        <w:t>اتفاقية تبلدل البيانات.</w:t>
        <w:br/>
        <w:br/>
        <w:t>3. بحظر الإفصاح عن البيانات المقيدة لأي “جهة عمل" خارجية بدون اتفاق مسبق.</w:t>
        <w:br/>
        <w:br/>
        <w:t>0 سياسة الاحتفاظ بالسجلات وإتلافها</w:t>
        <w:br/>
      </w:r>
    </w:p>
    <w:p>
      <w:r>
        <w:t>_</w:t>
        <w:br/>
        <w:br/>
        <w:t>تشمل السجلات جميع الوثائق والملفات التي ينتجها الموظفون في “جهة العمل ”» سواء كانت إلكترونية أو ورقية. وطرق</w:t>
        <w:br/>
        <w:br/>
        <w:t>الاحتفاظ با وأثلافها عتبر آم ثبت وهاماً في العديد من القواين التي يجب على معظم المؤسسات الامنثال لها.</w:t>
        <w:br/>
        <w:br/>
        <w:t>ن ت_</w:t>
        <w:br/>
        <w:br/>
        <w:t>الفرض من هذه السياسة هوالتأكد من حمابة المجلات والوثا</w:t>
        <w:br/>
        <w:br/>
        <w:t>الرورية ل "جهة العمل" والحفاظ عليها وضمان التخلص</w:t>
        <w:br/>
        <w:br/>
        <w:t>من السجلات التي لم تعد مطلوبة أوالي لا قيمة لها في الوقت المتاسب.</w:t>
        <w:br/>
        <w:br/>
        <w:t>ع</w:t>
        <w:br/>
        <w:br/>
        <w:t>النطاق</w:t>
        <w:br/>
        <w:br/>
        <w:t>نري هذه السياسة على جميع السجلات الي يتم إنشاؤها في سياق عمل “جهة العمل" بما في ذلك الوثائق الأصلية</w:t>
        <w:br/>
        <w:t>ونسخهاء ويجب أن يمتتل جميع الموظفين لسياسات الاحتفاظ بالسجلات وإثلافها.</w:t>
        <w:br/>
        <w:br/>
        <w:t>4</w:t>
        <w:br/>
        <w:br/>
        <w:t>السياسة</w:t>
        <w:br/>
        <w:br/>
        <w:t>1 سجلات المحاسبة والمالية؛ وتشمل على:</w:t>
        <w:br/>
        <w:br/>
        <w:t>الوثائق المتعلقة بكشوف المرتبات وإجراءات المحاسبة ودفاتر الحسابات الدائتة والجداول الزمتية.</w:t>
        <w:br/>
        <w:t>ودفاتر الحسابات والفوتير وتقارير نفقات الموظفين. ويجب الاحتفاظ بها خمس ستوات على الأقل.</w:t>
        <w:br/>
        <w:t>ينبي الاحتفاظ بصفة دائمة بتقارير المراجعة السنوبة والبياتات المالية, والاحتفاظ بالخطط السنوية.</w:t>
        <w:br/>
        <w:t>والميزانيات للمدة اللازمة لتنفيذها والرجوع إليها عند الحاجة.</w:t>
        <w:br/>
        <w:br/>
        <w:t>يجب الاحتفاظ بالعقود والمراسلات ذات الصلة بالعقود (بما في ذلك أي تعديلات على بنود العقد وجميع</w:t>
        <w:br/>
        <w:t>الوثائق الداعمة الأخرى)</w:t>
        <w:br/>
        <w:br/>
        <w:t>اسجلات "جهة العمل" (محاحر الاجتماعات, التكاليف الموقعة من الإد</w:t>
        <w:br/>
        <w:br/>
        <w:t>أختام “جهة العمل", أحكام</w:t>
        <w:br/>
        <w:t>التأسيس واللوائج. سجلات المساهمة والتقارير الستوية) والتراخيص والتصاريح ووثائق التأمين يجب أن</w:t>
        <w:br/>
        <w:t>تحتفظ بشكل دائم.</w:t>
        <w:br/>
        <w:br/>
        <w:t>يجوز إئلاف المستندات المعتيرة في حكم المستتدات ذات القيمة بعد اتخاذ الإجراءات اللازمة لتسجيل</w:t>
        <w:br/>
        <w:t>بياناتها أو ملخصها إذا مضى على استعمالها أو على إجراء آخر قيد فيها خمس سنوات إلاإذاكانت هذه</w:t>
        <w:br/>
        <w:t>المسنتدات محل فحص أو مراجعة أوكانت مطلوبة في دعوة قائمة أوكانت القواني واللوائح أو تعليمات.</w:t>
        <w:br/>
        <w:br/>
        <w:t>وزرة العالية تقرر الاحتفاظ بها لمدة أطول.</w:t>
        <w:br/>
        <w:br/>
        <w:t>2. الوثائق الإلكترونية:</w:t>
        <w:br/>
      </w:r>
    </w:p>
    <w:p>
      <w:r>
        <w:t>‎٠‏ المستندات الإلكترونية: وتعمل مكتبة بامج مايكروسوفت (51:6 00660 :04161050 ؛ علفات</w:t>
        <w:br/>
        <w:t>.06 |والاحتفاظ يعتمد أيضا على موضوع السجلات وتصنيف بيناتا.</w:t>
        <w:br/>
        <w:t>* البريد الإلكترو: يعتمد الاحتفاظ برسائل البريد الإلكتروني على محتواها فلا ينبتي الاحتفاظ بجميعهاء</w:t>
        <w:br/>
        <w:t>والبريد الإلكتروني الذي يتم حفظه يجب أن يكون مطبوعاً في نسخة ورقية وأن يُحتفظ به في الملف</w:t>
        <w:br/>
        <w:t>المتاسب أويتم تنزيله إلى ملف كمبيوتر وبتم الاحتفاظ به إلكترونيا أو على القرص كملف متفصل.</w:t>
        <w:br/>
        <w:t>‎٠»‏ ملفات صفحة وبب: في جميع الأجهزة في محيط العمل؛ يجب أن يتم جدولة متصفحات الإنترنت لحذف</w:t>
        <w:br/>
        <w:t>ملفات جمع البيانات مرة واحدة في الشهر.</w:t>
        <w:br/>
        <w:t>3. العلقات والمستتنات القانونية:</w:t>
        <w:br/>
        <w:t>يتم الاحتفاظ بالأرشيف القانوني الخاص *بجهة العمل" بدون تحديد مدة على النحو اا</w:t>
        <w:br/>
        <w:t>* ملفات الدعاوي القضاا</w:t>
        <w:br/>
        <w:br/>
        <w:t>‏وما يصدر فيها من أحكام ابتدائية ونهائية, وقرارات وأوامر المحاكم وكافة.</w:t>
        <w:br/>
        <w:t>الملقات ذات الصلة.</w:t>
        <w:br/>
        <w:br/>
        <w:t>‎٠»‏ المذكرات والآراء القانونية الصادرة عن المكاتب القانونية.</w:t>
        <w:br/>
        <w:br/>
        <w:t>‏* ملفات الموظفين وما يتضمته من مسنندات تخص حياتهم والوظيفية تحفظ بشكل دائم حتى بعد إنهاء</w:t>
        <w:br/>
        <w:t>علاقة الموظف “بجهة العمل"</w:t>
        <w:br/>
        <w:br/>
        <w:t>‏» سجلات الإدارية الوظيفية (وتشمل سجلات الحضور والانصراف. استمارة الطليات سجل تغيرات العمل</w:t>
        <w:br/>
        <w:t>أوراق إنهاء الخدمة, نتائج الاختبارات, سجلات التدريب) يتم الاحتفاظ بها وفق الحاجة إليها وللمدة</w:t>
        <w:br/>
        <w:br/>
        <w:t>‏اللازمة وفق تقديرات “جهة العمل:</w:t>
        <w:br/>
        <w:t>» سجلات وأوراق امتحانات شغل الوظائف: تحتفظ “جهة العمل" بأوراق إجابة الامتحانات التحريرية.</w:t>
        <w:br/>
        <w:t>والسجلات والقوائم وساثر الوثالق المتعلقة بالامتحانات اللي تجربها لمدة سنتين تبدأ من تاريخ اعتماد</w:t>
        <w:br/>
        <w:t>تتيجة الامتحان.</w:t>
        <w:br/>
        <w:t>» سجلات ومستندات تتمتع “جهة العمل" بسلطة تقديرية في تحديد المدة اللازمة للاحتفاظ بها وترتبط</w:t>
        <w:br/>
        <w:t>السلطة التقديرية باستمرار حاجة “جهة العمل" لها أو استخدامها والرجوع إليها ومنها:</w:t>
        <w:br/>
        <w:t>التقاير الاستشارية.</w:t>
        <w:br/>
        <w:t>دليل السياسات والإجراءات [الأصلى / النسخ)</w:t>
        <w:br/>
        <w:t>التقازير السنوية.</w:t>
        <w:br/>
        <w:t>4. إجراءات أثلاف الوثائق:</w:t>
        <w:br/>
        <w:t>‎٠‏ يجب عدم إزلة أوأئلاف السجلات ألا أن كانت مصنفة بذلك أو عند انتهاء مدة الاحتفاظ بها.</w:t>
        <w:br/>
        <w:t>‎٠‏ عند الاحتفاظ بالسجلات خلال الفرة المحددة لها فى جداول الاحتفاظ» يتم إعدادها الإتلاف.</w:t>
        <w:br/>
        <w:br/>
        <w:t>‏*» الوثالق المالية يتم إتلافها والتخلص متها وفق الإجراءات المحددة بلائحة الميرانية والحسابات والمخازن:</w:t>
        <w:br/>
      </w:r>
    </w:p>
    <w:p>
      <w:r>
        <w:t>*» الوثائق المالية وسجلات المتعلقة بالموظفين يتم أتلافها بوسيلة تضمن إتلاف المستندات إتلافاكياً</w:t>
        <w:br/>
        <w:br/>
        <w:t>‎٠‏ يتم التخلص من البيانات الإلكترونية المحتفظ بها في الوسائط الأخرى عن طريق الإتلاف المادي لتلك.</w:t>
        <w:br/>
        <w:t>الوسائط.</w:t>
        <w:br/>
        <w:br/>
        <w:t>‎٠‏ يجب أن تتم عملية أثلاف السجلات بشكل آمن وكامل.</w:t>
        <w:br/>
        <w:br/>
        <w:t>‎٠‏ يجب تسجيل عملية الإتلاف في وثيقة رسمية لأثلاف البيانات داخل “جهة العمل.”</w:t>
        <w:br/>
        <w:br/>
        <w:t>‏رابعاً؛ سياسة نش البيانات.</w:t>
        <w:br/>
        <w:t>ل ت_</w:t>
        <w:br/>
        <w:t>توضح هذه السياسة البيانات الي يمكن نشرها داخلياً وخارجياً والأساليب الي تنشر بها هذه البيانات, كما توضح النوع المحدد</w:t>
        <w:br/>
        <w:t>من البيانات اللي سيتم الكشف عنها واي لا يجوز الكشف عنها.</w:t>
        <w:br/>
        <w:t>» بيانات لا يمكن الكشف عنها</w:t>
        <w:br/>
        <w:t>البيانات الشخصية؛ وتشمل سجلات الموظفين والبيانات الطبية, وبياتات عن الواتب والمزاي.</w:t>
        <w:br/>
        <w:br/>
        <w:t>‏البياثات المال</w:t>
        <w:br/>
        <w:br/>
        <w:t>‏ّ</w:t>
        <w:br/>
        <w:t>‏المسائل والإجراءات القانونية أو التأديبية أو محاضر التحقيق ويتم إعلان صاحب الشأن بالطرق الرسمية.</w:t>
        <w:br/>
        <w:t>جميع البياثات السرية.</w:t>
        <w:br/>
        <w:t>* البيانات الي يتعين الكشف عنها قيما يتعلق بارتباط مع جهات عمل الأخرى</w:t>
        <w:br/>
        <w:t>ملخصات المدروع الأولية.</w:t>
        <w:br/>
        <w:t>البيانات والمعلومات الي ترى “جهة العمل" ضرورة نشرها لاستخدامها أو لأخذ العلم بها.</w:t>
        <w:br/>
        <w:t>سن</w:t>
        <w:br/>
        <w:t>الغرض من هذه السياسة ضمان حماية البيانات الشخصية والبيانات السرية من الاستخدام غير المصرح به أو كشقهاء وكذلك</w:t>
        <w:br/>
        <w:t>التسهيل تحديد البيانات الجائز نشرها أو الكشف عنها. وقد وضعت هذه السياسة أيضا لحمابة الملكية الفكرية ل “جهة.</w:t>
        <w:br/>
        <w:t>الععلد*</w:t>
        <w:br/>
        <w:br/>
        <w:t>‏سد</w:t>
        <w:br/>
        <w:br/>
        <w:t>‏تسري هذه السياسة على جميع البيانات المنجزة والمتحصل عليها أو لبي تم جمعها وتخزيتها من قبل ".</w:t>
        <w:br/>
        <w:br/>
        <w:t>‏نيه</w:t>
        <w:br/>
        <w:br/>
        <w:t>‏* البيانات المصنفة على أنها غير مقيدة يمكن أن تكون متاحة للعامة وجميع الموظفين وكذلك الأطراف الأخرى.</w:t>
        <w:br/>
        <w:br/>
      </w:r>
    </w:p>
    <w:p>
      <w:r>
        <w:t>+ البيانات الي تحتاج إلى الحماية يمكن الوصول إليها عن طريق الوصول المصرح به؛ مثل الموظفين أو الشراء وفق</w:t>
        <w:br/>
        <w:t>مب “الحاجة إلى المعرفة" لأغراض ذات صلة بالأعمال. وينبني منح هذا التصريح لغترة محددة وتحددها الإدارة</w:t>
        <w:br/>
        <w:t>الأعلى مستوى.</w:t>
        <w:br/>
        <w:br/>
        <w:t>* تقتصر البيانات السرية على مجموعة من الأشخاص في وظيفة معينة تتطلب طبيعة عملهم ضرورة الوصول إلى</w:t>
        <w:br/>
        <w:t>البيانات السرية التي تحتفظ بها "جهة العمل".</w:t>
        <w:br/>
        <w:br/>
        <w:t>* البيانات المقيدة يتم الوصول إليها بموجب إجراءات رسمية ولأفراد متخصصين ومحددين على أساس الوظيفة.</w:t>
        <w:br/>
        <w:br/>
        <w:t>خامسا: سياسة الوصول للبيانات.</w:t>
        <w:br/>
        <w:br/>
        <w:t>ل ت_</w:t>
        <w:br/>
        <w:t>تحدد “جهة العمل" التصنيف الأمني لأصول البيانات ويوضح هذا التصنيف نوع البياثات اللي يمكن عرضها أو الوصول إليها</w:t>
        <w:br/>
        <w:t>من قبل الموظفين أو الأطراف الأخرى. وكل مستوى من هذا التصنيف كالبيانات الحساسة أوالبيانات السرية يتطلب تصريح</w:t>
        <w:br/>
        <w:t>مختلف من الإداة العليا للوصول إليه.</w:t>
        <w:br/>
        <w:br/>
        <w:t>سس</w:t>
        <w:br/>
        <w:br/>
        <w:t>الفرض من هذه السياسة هو الحد من خطر ضياع الباذات أو الكشف عنها بشكل يؤثر على سلامة أوسرية أو وفرة أصول هذه</w:t>
        <w:br/>
        <w:t>لبانات, وذلك من خلال التحكم في الوصول إليها بتحديد من المصرح له بذلك ومن بستطيع استخدامها.</w:t>
        <w:br/>
        <w:t>له سي</w:t>
        <w:br/>
        <w:br/>
        <w:t>تسري هذه السياسة على جميع البيانات من التقارير والمسنندات وا١‏</w:t>
        <w:br/>
        <w:br/>
        <w:t>ا</w:t>
        <w:br/>
        <w:br/>
        <w:t>‎٠‏ الأقراد المصرح لهم فقط يمكتهم الوصول إلى البيانات المتوفرة بشكل كامل.</w:t>
        <w:br/>
        <w:br/>
        <w:t>‎٠‏ المستخدمين يُصتح لهم الوصول للبيانات واستخدامها عند الطلب</w:t>
        <w:br/>
        <w:br/>
        <w:t>‎٠‏ المصرح لهم فقط من الموظفين أو المجموعات أو المنظمات يمكتهم الوصول للبيانات اللازمة لإجراء العمل فقط؛</w:t>
        <w:br/>
        <w:t>كما أن قيمة الملكية الفكرية محمية عند استخدام هذه البياتات.</w:t>
        <w:br/>
        <w:br/>
        <w:t>‏لق التي تم إصدارها أو جمعها من قبل</w:t>
        <w:br/>
        <w:br/>
        <w:t>‏سادسا؛ سياسة الاستخدام المقبول"</w:t>
        <w:br/>
        <w:br/>
        <w:t>‏ت_</w:t>
        <w:br/>
      </w:r>
    </w:p>
    <w:p>
      <w:r>
        <w:t>الهدف من نشر سياسة الاستخدام المقبول لا يكمن ف فرض قيود تتارض مع لقافة النفتاح والثقة والشغاقية داخل</w:t>
        <w:br/>
        <w:t>ؤسسات؛ وإنما تهدف إلى حمابة اجهة العمل) وموظفيها وشائها من حدوث أي أعمال غير قانوتية أوضارة من قبل</w:t>
        <w:br/>
        <w:t>الآخرين سواء كان ذلك بقصد او بدون قصل</w:t>
        <w:br/>
        <w:br/>
        <w:t>الأنظمة ذات العلاقة ب (:1018601/1016308:/5::/208) بع في ذلك على سبيل المثال لا الحصر أجهزة الكمبيوتر</w:t>
        <w:br/>
        <w:t>والبرمجيات وأنظمة التشغيل ووسائط التخزين وحسابات الشبكات الموفرة لبريد الالكتروني ومتصفحات شبكة الانترنت</w:t>
        <w:br/>
        <w:t>وبروتوكول نقل الملفات. كل ما سبق هو ملك للمؤسسة. وهذه الأنظمة يجب أن يتم استخدامها لخدمة أغراض (جهة العمل)</w:t>
        <w:br/>
        <w:t>وفي مجال عملها واهتماماتهاء وق التعامل مع عملاءها وزيائنها قي سياق العمليات الاعتيادية. (وفق سياسات الموارد البشرية.</w:t>
        <w:br/>
        <w:t>بالمؤيسة)</w:t>
        <w:br/>
        <w:br/>
        <w:t>نظام أمن وسلامة المعلومات الفقال هو جهد جماعي يتطلب مشاركة ودعم كل موظفي (جهة العمل) كل من يتعامل مع</w:t>
        <w:br/>
        <w:t>المعلومات والأنظمة المتعلقة بهاء وتقع على عاتق كل مستخدم للكمبيوتر مسؤولية معرفة هذه الإرشادات؛ وإجراء كل أنشطته</w:t>
        <w:br/>
        <w:t>وفقالها</w:t>
        <w:br/>
        <w:br/>
        <w:t>صم نديمة</w:t>
        <w:br/>
        <w:t>الفرض من وضع هذه السياسة هو تحديد ماهية الاستخدام المقبول لكل ما بتعلق بمعدات وأجهزة الكمبيوتر في (جهة.</w:t>
        <w:br/>
        <w:t>العمل). وقد ؤضعت هذه القواعد لحماية الموظف و(جهة العمل) على حد سواء؛ حيث أن الاستخدام غير المناسب تتلك.</w:t>
        <w:br/>
        <w:t>الممدات والأجهزة قد يعرضهما لمخاطركثيرة بما في ذلك هجمات البومجيات الخبيثة وغيرها من التهديدات المحتملة.</w:t>
        <w:br/>
        <w:br/>
        <w:t>المتعلقة بأنظمة وخدمات الشبكات وما يترتب عليها من أثار قانوتية.</w:t>
        <w:br/>
        <w:br/>
        <w:t>ل سس</w:t>
        <w:br/>
        <w:t>تتطبق هذه السياسة على استخدام المعلومات والأجهزة الإلكترونية وأجهزة الكمبيوتر وموارد الشبكة اللازمة لإجراء أعمال</w:t>
        <w:br/>
        <w:t>(اجهة العمل) أوما يتعلق بالتعامل مع الشبكات الداخلية وأنظمة الأعمال» سواء كانت مملوكة أومستأجرة من قبل (جهة</w:t>
        <w:br/>
        <w:t>العمل) أو الموظف أو طرف ثالث, ويتحمل الجميع مسؤولية تطبيق الممارسات الصحيحة فيما يتعلق بالاستخدام المتاسب</w:t>
        <w:br/>
        <w:t>للمعلومات والأجهزة اللكترونية وموارد الشبكة وفقًا لسياسات ومعايير) (جهة العمل).</w:t>
        <w:br/>
        <w:br/>
        <w:t>نيه</w:t>
        <w:br/>
        <w:br/>
        <w:t>. الاستخدام العام والملكبة.</w:t>
        <w:br/>
        <w:br/>
      </w:r>
    </w:p>
    <w:p>
      <w:r>
        <w:t>&gt; تمتلك (جهة العمل) البيانات المحفوظة على أجهزة الكمبيوتر والأجهزة الالكترونية الأخرى؛ المملوكة أو</w:t>
        <w:br/>
        <w:t>المستاجرة من قبل المؤسسة, أومن طرف ثالث؛ ويجب التأكد من خلال الوسائل القانوتية أوالتقنية أن</w:t>
        <w:br/>
        <w:t>معلومات الملكية محمية وفقا لمعيار حماية البيانات.</w:t>
        <w:br/>
        <w:t>تقع على عاتقك مسؤولية اإبلاغ عن سرقة أو فقدان أوكشف غير مصرح به عن معلومات الملكية</w:t>
        <w:br/>
        <w:t>المتعلقة بالمؤسسة.</w:t>
        <w:br/>
        <w:t>يسمح بالوصول ل إلى أواستخدام أو مشاركة معلومات الملكية فقط في حدود ماهو مصح به وحروري</w:t>
        <w:br/>
        <w:t>للإيقاء بمتطلبات الوظيقة الي يتم التكليف بها.</w:t>
        <w:br/>
        <w:t>&gt; كل موظف مسؤول عن تطبيق مايير الاستخدام الأمن للأجهزة لإلكترونية في إطار الوظيفة؛ كل إدارة</w:t>
        <w:br/>
        <w:t>مسؤولة عن وضع مبادئا توجيهية بشأن الاستخدام الشخص ي الأمثل ل لأنظمة داخل المؤسسة»</w:t>
        <w:br/>
        <w:t>ويجب أن يسترشد الموظفون بسياسات الإدارة بشأن الاستخدام الشخص ي؛ واستشارة مشرفيهم أو</w:t>
        <w:br/>
        <w:t>مدراءهم.</w:t>
        <w:br/>
        <w:t>يجوز للأفراد المصرح لهم مراقبة المعدات والنظم وحركة الشبكة في أي وقت لأغراض الأمان وصيانة.</w:t>
        <w:br/>
        <w:t>الشبكة وذلك وفقًا لسياسة المرقبة وسياسة التدقيق.</w:t>
        <w:br/>
        <w:t>تحتفظ (جهة العمل) بحقها في التدقيق على الشبكات والآد</w:t>
        <w:br/>
        <w:t>2 معلومات الملكية</w:t>
        <w:br/>
        <w:t>كل الأجهزة المحمولة وأجهزة الكمبيوتر المملوكة للمؤسسة واي تتصل بشبكة الانتنت يجب أن تلم</w:t>
        <w:br/>
        <w:t>'بسياسة التحكم في الوصول.</w:t>
        <w:br/>
        <w:t>يجب أن تتوافق كلمات المرور للأنظمة والمستخدم مع سياسة كلمة المرون ويحظر متح إمكانية الوصول</w:t>
        <w:br/>
        <w:t>إلى شخص آخر عمداً أوعن طريق عدم تأمين الوصول.</w:t>
        <w:br/>
        <w:t>يجب تأمين جميع أجهزة الكمبيوتر باستخدام شاشة توقف محمية بكلمة مرور مع تعيين ميزة التنشيط</w:t>
        <w:br/>
        <w:t>التلقان إلى 10 دقائق أواقل. يجب عليك قفل الشاشة أو تسجيل الخروج عندما يكون الجهاز غير</w:t>
        <w:br/>
        <w:t>مراقب / غير مستخدم.</w:t>
        <w:br/>
        <w:t>النشر عن طريق الموظفين باستخدام البريد الالكتروق للمؤسسة يجب أن بتضمن إخلاء للمسؤولية بأن.</w:t>
        <w:br/>
        <w:t>رأيهم ل يمثل رأي (جهة العمل) وإنم يعبر عن وجهة نظرهم الشخصية إلا فيما يتعلق بعهام العمل.</w:t>
        <w:br/>
        <w:t>3. الاستخدام غير المقبول</w:t>
        <w:br/>
        <w:t>بشكل عام يحظر ممارسة الأنشطة تالية الذكرء وقد يتم إعفاء الموظفين من هذه القيود أثتاء القيام بمسؤولياتهم</w:t>
        <w:br/>
        <w:t>الوظيفية المصرح لهم بها (على سبيل المثال» قد يحتاج موظفو إدارة الأنظمة إلى تعطيل وصول الشبكة إلى</w:t>
        <w:br/>
        <w:t>العضيف, إذاكان ذلك المضيف يعرقل خدمات تؤلر على الإنتاج)</w:t>
        <w:br/>
        <w:br/>
        <w:t>بة دورًا لضمان الالزام بهذه السياسة.</w:t>
        <w:br/>
        <w:br/>
      </w:r>
    </w:p>
    <w:p>
      <w:r>
        <w:t>كما لا يسمح تحت أي ظرف من الظروف لذي موظف في (جهة العمل)بالتعاطي مع أي نشاط غير فانوق بموجب</w:t>
        <w:br/>
        <w:t>القانون المحلى أوالدوي أثناء استخدام موارد, (جهة العمل) والقوائم أدناه لم توضع بشكل موسع بأي حال من</w:t>
        <w:br/>
        <w:t>الأحوال: ولكنها محاولة لوضع إطار عام للأنشطة الي تندرج تحت فئة الاستخدامات الغير مقبولة.</w:t>
        <w:br/>
        <w:br/>
        <w:t>أنشطة النظام والشبكة.</w:t>
        <w:br/>
        <w:t>الأنشطة التالية محظورة تمام أ؛ ويدون استئناءات:</w:t>
        <w:br/>
        <w:t>اننهائات حقوق أي شخص أو دركة محمية بحقوق النشر أو السر التجاري أوبراءة الاختراع أوأي ملكية.</w:t>
        <w:br/>
        <w:t>فكرية أخرىء أو قوانين أو لوائج ممائلة؛ بم ني ذلك على سبيل المثال لا الحصره تركيب أوتوزيع " برامج</w:t>
        <w:br/>
        <w:t>ليست مرخصة بشكل متاسب للاستخدام من قبل (جهة العمل)</w:t>
        <w:br/>
        <w:t>النسخ غير المصرح به للمواد المحمية بموجب حقوق الطبع والنشر» بما في ذلك على سبيل المثال لا</w:t>
        <w:br/>
        <w:t>الحصر؛ تحويل الصور الفوتوغرافية من المجلات أوالكتب أوغيرها من المصادر المحمية بحقوق النشر</w:t>
        <w:br/>
        <w:t>إلى صور رقمية وتوزيعهاء وأيضاً مواد الوسائط المتعددة المحمية بحقو ق النشر.. إلخ؛ وتلبيت أي برنامج</w:t>
        <w:br/>
        <w:t>محمي بموجب حقوق النشر والني لا تمتلك (جهة العمل) أو المستخدم له ترخيص بذلك.</w:t>
        <w:br/>
        <w:t>&gt; الموظفون المصرح لهم بالوصول إلى شبكة النترنت يجب عليهم عدم استخدامها لتحميل برمجيات</w:t>
        <w:br/>
        <w:t>والعابءكما ينبني عليهم عدم استغلالها في اللعب ضد خصوم على شبكة الانرنت.</w:t>
        <w:br/>
        <w:t>الوصول إلى البيانات أو الخادم أوالحساب [لأي غرض آخر غير القيام بأعمال تخص جهة العمل؛ حى مع</w:t>
        <w:br/>
        <w:t>وجود تصريح بالدخول.</w:t>
        <w:br/>
        <w:t>انتهاك لقواين مراقبة التصدير المحلية والدولية عند القيام بتصديرالبومجيات أو المعلومات التقنية أو</w:t>
        <w:br/>
        <w:t>برامج أوتقنيات التشفير ويستوجب استشارة اإدارة المناسبة قبل تصدير أي مادة محل شك.</w:t>
        <w:br/>
        <w:t>استخدام أجهزة الكمبيوتر المملوكة للمؤسسة للاتخراط بفاعلية في.</w:t>
        <w:br/>
        <w:t>تقديم عروض احتيالية من المنتجات أو المناصر أو الخدمات موجهة من حساب) جهة العمل.</w:t>
        <w:br/>
        <w:t>التأثير على الخروقات الأمنية أو تعطيل اتصالات الشبكة, وتشمل الخروقات الأمنية؛ على سبيل المثال لا</w:t>
        <w:br/>
        <w:t>الحصر</w:t>
        <w:br/>
        <w:t>الوصول غير المصرح للبيانات أو الولوج إلى الخادم أو الحساب بدون تصريح رسمي إذا لم يكن ذلك من واجبات</w:t>
        <w:br/>
        <w:t>الوظيقة, أما تعطيل اتصالات الشبكة فيتضمن مثلا. عملية مراقيه تدفق البياتات داخل الشبكة :14600016</w:t>
        <w:br/>
        <w:br/>
        <w:t>أو نقل مواد تنتهك القانون.</w:t>
        <w:br/>
        <w:br/>
        <w:t>5011508 وعمليات حجب "الحرمان" من الخدمة]” 0005" 580168 0 020121 015111010168 (. والتلاعب</w:t>
        <w:br/>
        <w:t>في الحزمة البيانات) 600006 020:01 (ومعلومات التوجيه المزورة لأغراض خبيثة.</w:t>
        <w:br/>
        <w:t>عدم إجراء عملية فحص أمني للمنافذ 00015 إلا بعد إبلاغ مسبق للمسؤول ب (جهة العمل.).</w:t>
        <w:br/>
      </w:r>
    </w:p>
    <w:p>
      <w:r>
        <w:t>القيام بتنفيذ آي شكل من أشكل مراقية الشبكة التق من شأتها اعتراض البيانات غير المخصصة لمضيف</w:t>
        <w:br/>
        <w:t>6 المستخدم ما لم يكن هذا النشاط جزةا من المهام أو الأعمال الروتينية للموظف.</w:t>
        <w:br/>
        <w:br/>
        <w:t>اجتياز عملية مصادقة المستخدم أوأمان أي مضيف أوشبكة أوحساب.</w:t>
        <w:br/>
        <w:br/>
        <w:t>&gt; استخدام تقنيات مصائد مخترق الشبكات 1006/0015 أو أي تقنيات مشابهة فى شبكة (جهة العمل</w:t>
        <w:br/>
        <w:t>دون إذن</w:t>
        <w:br/>
        <w:br/>
        <w:t>&gt; التدخل في / أو رفض الخدمة لأي مستخدم غير مضيف 4055م الموظف) على سبيل المثال: هجمة رفض</w:t>
        <w:br/>
        <w:t>الخدية مزه 580162 )0 و0801</w:t>
        <w:br/>
        <w:br/>
        <w:t>استخدام أي برنامج/ نص / أمره أو إرسال رسالة من أي توع» بنية التدخل في / تعطيل جلسة عمل</w:t>
        <w:br/>
        <w:t>مستخدم ما بأي وسيلة, في الشبكة المحلية محلياً أو غبر (10166025/0172061/507206)</w:t>
        <w:br/>
        <w:br/>
        <w:t>إفشاء معلومات عن/ قائمة بأسماء الموظفين إلى أي أطراف خارج (جهة العمل.)</w:t>
        <w:br/>
        <w:br/>
        <w:t>يجب تشفير الملقات اللي تحتوي على بيانات حساسة خاصة ب) جهة العمل (والي يتم تقلهابأي شكل</w:t>
        <w:br/>
        <w:t>عبر الإنترنت, كما هو محدد في سياسة أمن لبيانات الموجودة.</w:t>
        <w:br/>
        <w:br/>
        <w:t>أنشطة البريد الإلكتروني والاتصالات.</w:t>
        <w:br/>
        <w:t>استخدام البريد الإلكتروني من أساسيات الوظائف اليومية, وعلى) جهة العمل) التأكد من أن الموظفين</w:t>
        <w:br/>
        <w:t>يفهمون حدود استخدام حسابات البريد الإلكتروني الخاصة بهاء حيث يساعد الاستخدام المقبول لليويد</w:t>
        <w:br/>
        <w:t>الإلكتروني الموظفين على استخدام عناوينالبريد لإلكتروني لإجهة العمل) بشكل صحيح كما هو محدد في</w:t>
        <w:br/>
        <w:t>سياسة استخدام البريد الالكتروق.</w:t>
        <w:br/>
        <w:br/>
        <w:t>للا تال الاجساي والدوين / للد رلالكتوني</w:t>
        <w:br/>
        <w:br/>
        <w:t>&gt; التدوين أو النشر الالكتروني من قبل الموظفين سواء كان ذلك باستخدام ممتلكات وأنظمة (جهة العمل) أو</w:t>
        <w:br/>
        <w:t>عبر أتظمة كمبيوتر خاصة يندرج أيضاً ضمن القيود المتعلقة بهذه السياسة؛ والاستخدام المحدود في</w:t>
        <w:br/>
        <w:br/>
        <w:t>ة (جهة العمل) الانخراط في التدوين مقبول بشرط أن يكون بشكل محترف وأخلاقي</w:t>
        <w:br/>
        <w:t>ولا بنتهك سياسات (جهة العمل)؛ ولا يضر بمصالحها ولا بتداخل مع واجبات الوظيفة, والتدوين</w:t>
        <w:br/>
        <w:t>باستخدام أنظمة (جهة العمل معرض للمراقبة.</w:t>
        <w:br/>
        <w:br/>
        <w:t>سياسة سرية المعلومات ب) جهة العمل (تنطبق أيضا على التدوين, حيث يُحظر على الموظفين الكشف</w:t>
        <w:br/>
        <w:t>عن أي معلومات حساسة خاصة ب (جهة العمل)؛ وكذاالأمرار التجارية والمهنية أوأي مواد تحت مظلة.</w:t>
        <w:br/>
        <w:t>سياسة سرية المعلومات عن الاتخراط في عمليات التدوين أو النشر الالكتروني.</w:t>
        <w:br/>
        <w:br/>
        <w:t>مناسيات معينة لأه</w:t>
        <w:br/>
        <w:br/>
      </w:r>
    </w:p>
    <w:p>
      <w:r>
        <w:t>بيجب ألا ينخرط الموظفون في أي عملية تدوين أو نشر الكتروني يمكن أن تضر أو تشوه صورة وسمعة أو</w:t>
        <w:br/>
        <w:t>يمس كل ما بتعلق بالرضا عن مؤسسة ماء كا يُحظر على الموظفين نشر تعليقات تدل على تميين وإحراج»</w:t>
        <w:br/>
        <w:t>وإهانة؛ ومضايقة أ تبن أي سلوك الكتروني من السلوكيات المحظورة.</w:t>
        <w:br/>
        <w:br/>
        <w:t>على الموظفين عدم نسب تصريحات شخصية أو آراء أو معتقدات لإجهة العمل) عند الاتخراط في عمليات</w:t>
        <w:br/>
        <w:t>تدوين أو نشر الكتروني. وإذا قام موظف ما بالتعبير عن رأي ما أو معتقد خاص به فلا يمكنه بأي حال من</w:t>
        <w:br/>
        <w:t>الأحوال أن يتحدث بصفة موظف في) جهة العمل [أو سملا لها صراحة أوضمتيا. كما يجب على الموظف</w:t>
        <w:br/>
        <w:t>أن يضع في الاعتبار المخاطرة الي تتضمنها عملية التدوين /النشرالالكتروي.</w:t>
        <w:br/>
        <w:br/>
        <w:t>وبغض النظر عن أهمية اتباع جميع القواتين المتعلقة بمناولة المواد الخاضعة لحقوق الندر الخاضعة.</w:t>
        <w:br/>
        <w:t>للرقابة والكشف عنهاء كما لا يجو ز أيضًا استخدام العلامات التجارية والشعارات وآية ملكية فكرية أخرى</w:t>
        <w:br/>
        <w:t>خاصة ب (جهة العمل) فيما يتعلق بأي نشاط تدوين أو نشر الكتروني.</w:t>
        <w:br/>
        <w:br/>
        <w:t>سابعاً: سياسة كلمة السر/المروز</w:t>
        <w:br/>
        <w:br/>
        <w:t>ت_</w:t>
        <w:br/>
        <w:br/>
        <w:t>تعتبر كلمة المرور أوكلمة السر عنصرا مهم في مجال أمن المعلومات. في تستخدم كإثيات للهوية للموافقة على الوصول وذلك</w:t>
        <w:br/>
        <w:t>الحماية المستخدمين وحفظ خصوصيتهم؛ ولحماية البيانات والأنظمة والشبكات. على سبيل المثال يتم استخدامها لمصادقة.</w:t>
        <w:br/>
        <w:t>مستخدي أنظمة التشغيل والتطبيقات مثل البريد الإلكتروني والوصول عن بعد؛ كما تستخدم أيضا لحمابة الملقات.</w:t>
        <w:br/>
        <w:t>والمعلومات المخزثة الأخرى. وفي ظل هذه الحاجة إلى كلمات المرور لأمو ر ذات أهمية عالية اقتض ى ذلك تركيب كلمات</w:t>
        <w:br/>
        <w:t>سر قوية ذات تشفير عاليء بحيث لا يمكن لأحد توقعها أو اسننتاجها.</w:t>
        <w:br/>
        <w:br/>
        <w:t>©#ه | سمننية</w:t>
        <w:br/>
        <w:t>الفرض من هذه السياسة هو تحديد سياسات وإجراءات كلمة السرلمرور لتقديم أفضل مستوى للخدمة مع أعلى درجات</w:t>
        <w:br/>
        <w:t>الحماية والخصوصية للمستخدين.</w:t>
        <w:br/>
        <w:br/>
        <w:t>ل سس</w:t>
        <w:br/>
        <w:br/>
      </w:r>
    </w:p>
    <w:p>
      <w:r>
        <w:t>قسري هذه السياسة على جميع الموظفين في (جهة العمل) وتطبق على جميع كلمات المرور المستخدمة على كافة الأجهزة.</w:t>
        <w:br/>
        <w:t>وملحقاتها والخدمات المرتبطة بها والأنظمة وفى جميع التطبيقات الي تعد جزءا من شبكة (جهة العمل) ال توقر الوصول</w:t>
        <w:br/>
        <w:t>إلى بيانات (جهة العمل) المملوكة.</w:t>
        <w:br/>
        <w:br/>
        <w:t># انيه</w:t>
        <w:br/>
        <w:br/>
        <w:t>فرض كلمة مرور قوية: بجب ان تكون كلمة المرور قوية ولا تتضمن في تركييها الكلمات الت يسهل على</w:t>
        <w:br/>
        <w:t>الاخرين إيجاده.</w:t>
        <w:br/>
        <w:t>» يجب استخدام توليقة من الأحرف الكبيرة والصغيرة؛ مع أرقام؛ ورموز أو علامات التوقيم قدر</w:t>
        <w:br/>
        <w:t>الامكان عند اختيارك لكلمة السر/المرور</w:t>
        <w:br/>
        <w:t>‎٠»‏ لايجب استخدام كلمات سر رائجة ولتق يمكن التكهن بها بسهولة كالأسماء وتاريخ الميلاد أو</w:t>
        <w:br/>
        <w:t>أرقام الهواتف.</w:t>
        <w:br/>
        <w:t>‎٠‏ يجب ان لا يقل عدد رمو زكمة السر/المرور عن 14 رمز</w:t>
        <w:br/>
        <w:t>* لايجب استعمال اسم المستخدم ف ككمة الس</w:t>
        <w:br/>
        <w:t>* لايجب استخدام أرفام | أوحروف متكررة مثل (3333 اوشظهم)</w:t>
        <w:br/>
        <w:t>» في حالة اختباكمة تقليدية يقضل خلط حروفها بحيث لا تعطي معي متعارف عليه.</w:t>
        <w:br/>
        <w:t>» يفضل ان تكون كلمة المرور "جملة مرور" لا يفهمها الا المستخدم؛ ُكونة من تركيبة الاحرف</w:t>
        <w:br/>
        <w:t>والأرقم والرموز</w:t>
        <w:br/>
        <w:t>‎٠‏ تطبيق ضوابط صارمة على كلمات المرور على مستوى النظام وكلمة مرور الحسابات المشتركة.</w:t>
        <w:br/>
        <w:t>يجب تخزين كلمة المرور بطريقة آمنة تضمن عدم كشفها.</w:t>
        <w:br/>
        <w:t>» يجب التعامل مع جميع كلمات المرور فق (جهة العمل) على أنها بيانات سرية.</w:t>
        <w:br/>
        <w:t>» لا يحتفظ بكلمات المرو ركتص عادي يمكن فراءته؛ وإنم يتم حفظ كلمات السر على شكل تص</w:t>
        <w:br/>
        <w:t>مشفرلا يمكن فكه ا استخدامه من الشخص المخول.</w:t>
        <w:br/>
        <w:t>* يجب آلا يتم تخزين كلمات المرور على أنظمة الكمبيوتر في شكل غير محي.</w:t>
        <w:br/>
        <w:t>* كلمات المرور للأنظمة] جذر النظام/مسؤول النظام 0001/80011015112106 (يجب ان تخزن.</w:t>
        <w:br/>
        <w:t>باستعمال برمجيات حفظ كلمات المرور بطريقة مشفرة.</w:t>
        <w:br/>
        <w:t>‎٠‏ يجب ضمان عدم تفعيل خاصية حفظ كلمة المرور في المتصفح وادخال البيانات في كل مرة من</w:t>
        <w:br/>
        <w:t>الحفاظ على سرية كلمات المرور: يجب عدم مشاركة أوكشف كلمة المرور مع أي شخص لأي سبب من</w:t>
        <w:br/>
        <w:t>الأسبابد</w:t>
        <w:br/>
      </w:r>
    </w:p>
    <w:p>
      <w:r>
        <w:t>يجب عدم أفشاء كلمة المرور وعدم كتابتها بطريقة صريحة مما يجعلها عرضة للاطلاع أوحتى</w:t>
        <w:br/>
        <w:t>التلميح عن تركبيتهاء لاني حالة الضرورة القصوى ويجب تغيرها بعد الكشف عنها</w:t>
        <w:br/>
        <w:br/>
        <w:t>يجب أخذ الحذر من الاشخاص المتطفلين عند طباعة لكلمة السر/المرور أثناء عملية الولوج.</w:t>
        <w:br/>
        <w:t>يمتع إرسال كلمة المرور عبر البريد الالكتروني أو من خلال اي وسيلة عبر الانترنت.</w:t>
        <w:br/>
        <w:br/>
        <w:t>يجب تغي ركلمات المرور إذا ظهر أي مؤشر على احتمال اختراق للتظام أو لكلمة المرون</w:t>
        <w:br/>
        <w:br/>
        <w:t>يجب تغي ركلمات المرور المستخدمة للحسابات المشتركة على الفور في حالة اختراقها أ عندما</w:t>
        <w:br/>
        <w:t>يفاد مالكها إجهة العمل</w:t>
        <w:br/>
        <w:br/>
        <w:t>لايجب استخدام تقس كلمة المرور لحسابات المسؤولين المتعددة.</w:t>
        <w:br/>
        <w:br/>
        <w:t>يجب على المستخدمين قدر الإمكان عدم استخدام كلمة المرور نفسها لحسابات مختلفة في</w:t>
        <w:br/>
        <w:t>إجهة العمل</w:t>
        <w:br/>
        <w:br/>
        <w:t>يجب على المستخدمين عدم استعمال ذات كلمة المرور للحسابات والاجهزة داخل (جهة العمل</w:t>
        <w:br/>
        <w:t>والحسابات والاجهزة الاخرى خارجها.</w:t>
        <w:br/>
        <w:br/>
        <w:t>كلمات المرور الأولية [المؤقتة: بجب تغيي ركلمات المرور الأولية للمستخدمين وقرض مدة انتهاء</w:t>
        <w:br/>
        <w:t>لصلاحيتها لإجبار المستخدم على تغيرها.</w:t>
        <w:br/>
        <w:br/>
        <w:t>0</w:t>
        <w:br/>
        <w:br/>
        <w:t>على المستخدم تغي ركلمة المرو الأولية التي يستلمها من الجهة المختصة في أول استخدام له</w:t>
        <w:br/>
        <w:t>وقبل انتهاء وقت صلاحينها؛ وذلك لضمان عدم تسريب كلمة الس لمستخدمين آخرين.</w:t>
        <w:br/>
        <w:br/>
        <w:t>يجب إعطاء كلمات المرور المؤفتة للمستخدمين بطريقة آمنة؛ ينبني تجنب نقلها على ورفة</w:t>
        <w:br/>
        <w:t>مكشوفة (نص عادي) او عن طريق أطراف ثالثة أو رسائل بريد الإلكتروتي غير المحمية [النص</w:t>
        <w:br/>
        <w:t>الواضح).</w:t>
        <w:br/>
        <w:br/>
        <w:t>وضع إجراءات للتحقق من هوية المستخدم قبل تقديم كلمة مرور جديدة أو بديلة أو مؤقتة.</w:t>
        <w:br/>
        <w:t>يجب على المستخدمين الإفرار باستلام كلمات المرور المؤفتة.</w:t>
        <w:br/>
        <w:br/>
        <w:t>يتطلب فحص كلمات المرور الجديدة في قوائم كلمات المرور شائعة الاستخدام أو المخترقة.</w:t>
        <w:br/>
        <w:t>يجب متع الولوج للأنظمة الداخلية والخاصة بعد 3 محاولات خاطئة خلال مدة زمتية لا تتجاوز 15</w:t>
        <w:br/>
        <w:br/>
        <w:t>دقيقة. ويستمر المتع لمدة أقلها 30 ‎٠‏</w:t>
        <w:br/>
        <w:br/>
        <w:t>وأكثرها قساعات.</w:t>
        <w:br/>
        <w:br/>
        <w:t>يجب على المستخدم في حالة ان يشتبه او بلاحظ وجود مشكلة أمنية أوأن كلمة المرور الخاصة به قد</w:t>
        <w:br/>
        <w:br/>
        <w:t>تعرضت للاختراق الإبلاغ عن الحادث وتغيير جميع كلمات المرور</w:t>
        <w:br/>
        <w:t>يجب أن يطلب من المستخدمين التوقيع على بيان للحفاظ على سرية كلمات المرور الشخصية؛ يمكن</w:t>
        <w:br/>
        <w:t>تضمين هذا البيان في شروط التوظيف.</w:t>
        <w:br/>
        <w:br/>
        <w:t>يجب ان يكون المستخدم على علم ودراية أنه المسؤول الوحيد عن حماية كلمة السر/المرور الخاصة به.</w:t>
        <w:br/>
      </w:r>
    </w:p>
    <w:p>
      <w:r>
        <w:t>امن سياسة استعمال الويد الإكتروني</w:t>
        <w:br/>
        <w:br/>
        <w:t>_</w:t>
        <w:br/>
        <w:br/>
        <w:t>يعتب البريد الإلكتروق أداة اتصال أساسية في معظم مجالات الأعمال لسرعته وفعاليته العالية, ولأنه أصبح وسيلة معتمدة</w:t>
        <w:br/>
        <w:t>وتعبر عن الجهة المرسلة؛ أصبح من الضروري وضع سياسة استخدامه تقادياً للمشائل الى قد تحدث بسبب سوه الاستخدام.</w:t>
        <w:br/>
        <w:br/>
        <w:t>ل لض منائيلة</w:t>
        <w:br/>
        <w:t>تحديد سياسات وإجراءات التعامل بريد الالكترو من خلال البنية الأساسية لشبكة جهة العمل) وال يستهدف من</w:t>
        <w:br/>
        <w:t>خلالها حصول المستخدمين على أعلى درجات الحماية ولتقليل من أخرار الاختراق وضمان استخدام مهن</w:t>
        <w:br/>
        <w:br/>
        <w:t>سي</w:t>
        <w:br/>
        <w:br/>
        <w:t>تسري هذه السياسة على جميع الموظقين الذين يمكنهم استخدام البريد الالكتروي في (جهة العمل) وجميع المصنعين</w:t>
        <w:br/>
        <w:t>والعملاء الذين يعملون باسم (جهة العمل)ء وعلى نظام ابريدالإلكتروني المستخدم داخل (جهة العمل).</w:t>
        <w:br/>
        <w:br/>
        <w:t>ب ا</w:t>
        <w:br/>
        <w:t>حساب البريد الالكتروني</w:t>
        <w:br/>
        <w:br/>
        <w:t>* يمتح كل موظف حساب بريد إلكتروني» ويجب أن يكون محدد بشكل فريد لكل مستخدم.</w:t>
        <w:br/>
        <w:br/>
        <w:t>* عند إنشاء بريد إلكتروتي جديد للمستخدم, يجب على المستخدم تغييركلمة المرورا لأولية</w:t>
        <w:br/>
        <w:t>الخاصة به في تسجيل الدخول التالي. حيث يجب تكوين النظام يفرض على المستخدمين تغير</w:t>
        <w:br/>
        <w:t>كلمات المرور الأولية الخاصة بهم.</w:t>
        <w:br/>
        <w:br/>
        <w:t>* بجب أن تكون كلمة مرور البريد لإلكتروني الخاصة بالمستخدم تتوافق مع سياسة كلمة المرور</w:t>
        <w:br/>
        <w:t>الصادرة عن (جهة العمل</w:t>
        <w:br/>
        <w:br/>
        <w:t>* بيجب التحكم في حجم صندوق البريد من خلال تحديد سعة الحصة المخصصة؛ وكل مستخدم</w:t>
        <w:br/>
        <w:t>مسؤول إذا تجاوز السعة المحدودة, لذا يجب على المستخدم أرشفة الرسائل المهمة بشكل</w:t>
        <w:br/>
        <w:t>دوري وحذفها من اليد الواريد</w:t>
        <w:br/>
        <w:br/>
        <w:t>استخدام بريد الالكتروني</w:t>
        <w:br/>
        <w:t>يجب على جميع المستخدمين التقيدبما بلي عند استخدام اليد لإكتروني الخاص ب [.</w:t>
        <w:br/>
        <w:br/>
      </w:r>
    </w:p>
    <w:p>
      <w:r>
        <w:t>يجب أن يكون استخدام البريد الإلكتروني متوافقاً مع سياسات (جهة العمل) وإجراءاتها ومع</w:t>
        <w:br/>
        <w:t>القوانين المحمول بها والممارسات السليمة والامتثال للقواتين المعمول بها.</w:t>
        <w:br/>
        <w:br/>
        <w:t>يجب استخدام حسابات البريد الإلكتروني ل (جهة العمل) لأعمال تتعلق ب(جهة العمل)ء حيث</w:t>
        <w:br/>
        <w:t>يستخدم لمساعدة الموظفين في نادية وظائفهم.</w:t>
        <w:br/>
        <w:br/>
        <w:t>ل ينبني استخدام البريد لإلكتروني المخصص للموظف لأغراض شخصية.</w:t>
        <w:br/>
        <w:br/>
        <w:t>يجب تأمين جميع بيانات (جهة العمل الواردة في رسالة بريد إلكتروني أو مرفق طب قا لسياسة.</w:t>
        <w:br/>
        <w:t>حماية البيانات.</w:t>
        <w:br/>
        <w:br/>
        <w:t>يجب توخي الحذر عند إرفاق المستندات أوالملقات بالبريد الإلكتروني؛ فقد تكون هته</w:t>
        <w:br/>
        <w:t>المرفقات تابعة للآخرين. وإعادة توجيه هذه البيانات إلى مستلم آخردون الحصول على إذن</w:t>
        <w:br/>
        <w:t>من المرسل قد يعت انتهاا لحقوق الطبع والنشر</w:t>
        <w:br/>
        <w:br/>
        <w:t>يجب على جميع المستخدمين توعي الحذر عند فتح رسائل البريد الإلكترون والمرفقات من</w:t>
        <w:br/>
        <w:t>مصادر غير معروفة.</w:t>
        <w:br/>
        <w:br/>
        <w:t>يجب على جميع المستخدمين ضمان أن يكون محتوى البريد الإلكترو دقيقا وواقعيا</w:t>
        <w:br/>
        <w:t>وموضوعياء حيث يجب تجنب الآراء الشخصية حول الأفراد أو المؤسسات الأخرى.</w:t>
        <w:br/>
        <w:br/>
        <w:t>يجب أن يدرك المستخدمون أن رساثل اليد الإلكتروني قد تخضع للتدقيق للتأكد من أنها تبي</w:t>
        <w:br/>
        <w:t>متطليات هذه السياسة. يتطبق هذا على محتوى الرسائل والمرفقات والعناوين ورسائل ريد</w:t>
        <w:br/>
        <w:t>الإلكتروني الشخصية.</w:t>
        <w:br/>
        <w:br/>
        <w:t>تعتبر جميع الرسائل المرسلة عير نظام لبريد الإلكتروني الخاص لإجهة العمل) ملكية خاصة +</w:t>
        <w:br/>
        <w:t>(جهة العمل) وتشمل رسائل البريد الإلكتروي الشخصية أيضا. يجب آلا يكون لدى المستخدم</w:t>
        <w:br/>
        <w:t>أي توقع للخصوصية في أي شيء يقوم بإنشائه أو تخزينه أو إرساله أو استلامه على نظام البريد</w:t>
        <w:br/>
        <w:t>الإلكتروني الخاص ب (جهة العمل).</w:t>
        <w:br/>
        <w:br/>
        <w:t>يمكن مراقية الرسائل الإلكتروتية دون إخطار مسبق إذارأت (جهة العمل) ذلك ضرورا. ذا وج</w:t>
        <w:br/>
        <w:t>دليل على أن الموظف لا يلترم بالتوجيهات المنصوص عليها في هذه السياسة؛ تحتفظ (جهة.</w:t>
        <w:br/>
        <w:t>العمل) بالحق في اتخاذ إجراءات تأديبييه وفق اللوائج المحمول بها.</w:t>
        <w:br/>
        <w:br/>
        <w:t>يجب انتقاءالألفاظ اللائقة وعدم كتابة أي لفظ مسيء او مهين للآخر.</w:t>
        <w:br/>
        <w:br/>
        <w:t>يجب على المستخدمين عدم الإفصاح عن كلمات المرور الخاصة بحساباتهم أوالسماح لذي</w:t>
        <w:br/>
        <w:t>شخص آخر باستخدام حساباتهم؛ ها يجب عدم استخدام حساب مستخدم آخر</w:t>
        <w:br/>
        <w:br/>
        <w:t>في الحالات التالية [الاستقالة, الفصل/الطرد الإيقاف) سوف يتم أعلام الموظف بأنه سيتم فقل</w:t>
        <w:br/>
        <w:br/>
        <w:t>حساب بريده الالكتروني ومنحه فرصة محددة لنسخ وأرشفة محتويات بريده.</w:t>
        <w:br/>
      </w:r>
    </w:p>
    <w:p>
      <w:r>
        <w:t>يجب على من يتحرف على أو بلاحظ وجود مشكلة أمنية فعلية أو مشتبه بها الاتصال على الفور</w:t>
        <w:br/>
        <w:t>بقسم أمن المعلومات في (جهة العمل) والابلاغ بشكل فوري.</w:t>
        <w:br/>
        <w:br/>
        <w:t>إرفاف كل رسالة بتوقيع نص ي في التهاية بحمل الاسم والوظيفة ورقم الهاتف والقسم التابع له.</w:t>
        <w:br/>
        <w:br/>
        <w:t>واسم (جهة العمل</w:t>
        <w:br/>
        <w:br/>
        <w:t>على المستخدم آخذ العلم والدراية أنه المسؤول الوحيد عما تحتويه الوسائل المرسلة من خلال</w:t>
        <w:br/>
        <w:br/>
        <w:t>حساب بريد الإلكتروني.</w:t>
        <w:br/>
        <w:br/>
        <w:t>يجب على المستخدمين ضمان إرسال رسائل البريد الإلكترون إلى المستخدمين الذين يحتاجون</w:t>
        <w:br/>
        <w:br/>
        <w:t>إلى معرفة الأمر فقط.</w:t>
        <w:br/>
        <w:br/>
        <w:t>الاستخدام الغير مقبول اليد لالكتروق</w:t>
        <w:br/>
        <w:t>تعد الممارسات التلية غير مقبولة عند استخدام بريد الالكترو الخاص ب (جهة العمل</w:t>
        <w:br/>
        <w:br/>
        <w:t>استخدام نظام لبريد الإلكتروني لإجهة العمل) لإنشاء أو توزيع أي رسائل مدمرة أو هجومية.</w:t>
        <w:br/>
        <w:t>يجب على الموظفين الذين يتلقون أي رسائل بريد إلكتروي بهذا المحتوى من أي موظف ب</w:t>
        <w:br/>
        <w:t>(جهة العمل) إبلاغ الأمر إلى المسؤول على الغو</w:t>
        <w:br/>
        <w:br/>
        <w:t>استخدام حساب البريد الإلكتروق لإجهة العمل) لتسجيل الدخول في أي من مواقع الشبكات</w:t>
        <w:br/>
        <w:t>الاجتماعية مالم يكن ذلك لأغراض العمل كما يجب الحصول على موافقة من الإدارة العليا</w:t>
        <w:br/>
        <w:t>ذلك</w:t>
        <w:br/>
        <w:br/>
        <w:t>استخدام هوية مزيفة في رسائل البريد الإلكتروني الخاصة ب (جهة العمل).</w:t>
        <w:br/>
        <w:br/>
        <w:t>العيث بمحتوي وعناوين الرسائل المعاد توجيهها أو مرفقاتها بدون توضيح ذلك بشكل صريح.</w:t>
        <w:br/>
        <w:t>إرسال رسائل بريد الكتروني غير مرغوب فيها بما في ذلك إرسال "بريد غير هام" .ااه1را )الال أو</w:t>
        <w:br/>
        <w:t>مواد إعلانية إلى أفراد لم يطلبوها تحديداً ك (رسائل البريد الالكتروني المزعج 588011)</w:t>
        <w:br/>
        <w:br/>
        <w:t>استخدام غير مصرح به لمعلومات البريد الالكتروي أو تزوريها.</w:t>
        <w:br/>
        <w:br/>
        <w:t>إنشاه أو إجراء تحويل ل "سلسلة رسائل 1861865 910"</w:t>
        <w:br/>
        <w:t>هرمية من أي نوع</w:t>
        <w:br/>
        <w:br/>
        <w:t>استخدام رسائل بريد غير مرغوب بها داخل شبكات (جهة العمل) لمزودي خدمات آخرين نيابة</w:t>
        <w:br/>
        <w:t>عن أو للدعاية لذي خدمة مستخدمة من قبل (جهة العمل) أو متصلة عبر شبكتها.</w:t>
        <w:br/>
        <w:br/>
        <w:t>نشر الرسائل غير ذات العلاقة بالعمل أوما شابه ذلك لعدد كبير من مجموعات الأخبار</w:t>
        <w:br/>
        <w:br/>
        <w:t>"بونزي 0002 "</w:t>
        <w:br/>
        <w:br/>
        <w:t>1605820105 أوما بس ب (50301 000/5810108)</w:t>
        <w:br/>
        <w:t>تغيير محتوى و|أو عناوين البيد الإلكتروني للرسائل المعاد توجيهها أو مرفقاتها دون الحصول</w:t>
        <w:br/>
        <w:br/>
        <w:t>على موافقة.</w:t>
        <w:br/>
      </w:r>
    </w:p>
    <w:p>
      <w:r>
        <w:t>قاسم سياسة استخدام الاترنت</w:t>
        <w:br/>
        <w:t>ل ت_</w:t>
        <w:br/>
        <w:br/>
        <w:t>تعر الإترنت أحد أكثر مصادر المعلومات استخداماء فهو يوفر موارد متعددة من لبيانات والأفكار والأبحاث والأخبار ويسهّل</w:t>
        <w:br/>
        <w:t>على المستخدمين الحصول على المعلومات والبيانات لتشجيعهم على إجراء الأبحاث وتبادل المنافع.</w:t>
        <w:br/>
        <w:br/>
        <w:t>الوصول إلى النترنث من قبل الموظفين بشكل يتعارض مع احتياجات العمل قد يؤدي إلى إساءة استخدام الموارده وهذا قد</w:t>
        <w:br/>
        <w:t>بعرض (جهة العمل) لمخاطر بجب معالجتها لحماية أصول المعلومات الخاصة ب (جهة العمل). بالإضافة إلى ذلك قد تواجه.</w:t>
        <w:br/>
        <w:t>(جهة العمل) خطر تشويه السمعة وااو التعرض لمشائل قانونية من خلال أنواع أخرى من سوء الاستخدام. يساعد اتباع</w:t>
        <w:br/>
        <w:br/>
        <w:t>سياسة استخدام الإنترنت في حماية كل من الموظف والمؤسسة من تبعات سوه استخدام الإتوذت.</w:t>
        <w:br/>
        <w:br/>
        <w:t>ل سنس</w:t>
        <w:br/>
        <w:t>تهدف هذه السياسة الى تحقيق الاستخدام اآمن للإنترنث وذلك بتزويد الموظفين بالقواعد والمبادالتوجيهية حول</w:t>
        <w:br/>
        <w:t>الاستخدام اعلالم لمعدات وشبكة (جهة العمل والاتصال بلإنرنت لضمان استخدام الموظفين للإنترنت بطريقة آمنة وأكثر</w:t>
        <w:br/>
        <w:br/>
        <w:t>فاعلية.</w:t>
        <w:br/>
        <w:br/>
        <w:t>سين</w:t>
        <w:br/>
        <w:br/>
        <w:t>تتطبق هذه السياسة على جميع مستخدي الإنترتت) الموظفين وجميع الأطراف الثالثة [الذين يتصلون بالترنت من خلال</w:t>
        <w:br/>
        <w:t>الكتبيوتر أو الشبكات الخاصة بإجهة العمل) والخدمات المرتبطة با.</w:t>
        <w:br/>
        <w:t>#ه ضيه</w:t>
        <w:br/>
        <w:t>استخدام الموايد</w:t>
        <w:br/>
        <w:t>‎٠‏ يتم الموافقة على الوصول إلى الإنترنت فقط إذا تم تحديده ضمن احتياجات العمل يتم منج</w:t>
        <w:br/>
        <w:br/>
        <w:t>اخدمات الإنترنت على أساس مسؤوليات الوظيفة الحالية للموظف.</w:t>
        <w:br/>
        <w:br/>
        <w:t>أجهزة</w:t>
        <w:br/>
        <w:br/>
        <w:t>» ستقوم إدارات (جهة العمل) بمراجعة متطلبات وصول المستخدمين إل الإترنت بشكل دوري</w:t>
        <w:br/>
        <w:t>الضمان استمرار احتياجهم للإنتونت.</w:t>
        <w:br/>
        <w:br/>
        <w:t>‎٠‏ بصح لمستخدي الانتنت في (جهة العمل) باستخدامها لأغراض تخص العمل وبطريقة لا</w:t>
        <w:br/>
        <w:t>تخالف النظمة واللوائج المعمول بها في (جهة العمل). أوبما يؤدي إلى الإضرار بها أو بسمعتها.</w:t>
        <w:br/>
        <w:br/>
        <w:t>‎٠‏ لاتكقل [جهة العمل) دقة المعلومات الي يتم الحصول عليها عن طريق الإنرنت, ذلك بقع على</w:t>
        <w:br/>
        <w:t>عاتق مصدر ومنتج هذه المعلومات.</w:t>
        <w:br/>
      </w:r>
    </w:p>
    <w:p>
      <w:r>
        <w:t>* تحتفظ (جهة العمل) بحق فرض السعة المسموح بها لاستحمال الاتصال بلإنترنت حسب ماتراة</w:t>
        <w:br/>
        <w:br/>
        <w:t>الجهة الفنية المختصة ويما بتناسب مع متطلبات كل إدارة.</w:t>
        <w:br/>
        <w:br/>
        <w:t>الاستخدام السموح</w:t>
        <w:br/>
        <w:t>* التواصل بين الموظفين وغير الموظفين لأغراض العمل.</w:t>
        <w:br/>
        <w:t>* ما بقوم به قبي دعم تكنولوجيا المعلومات من تتزيل لتحديئات الامج والتصحيحات.</w:t>
        <w:br/>
        <w:t>*» استعراض مواقع الويب للبائمين المحتملين للحصول على معلومات عن المنتجات.</w:t>
        <w:br/>
        <w:t>* مراجعة المعلومات التنظيمية أوالبياتات الفنية.</w:t>
        <w:br/>
        <w:br/>
        <w:t>‎٠‏ إجراء الابحاث</w:t>
        <w:br/>
        <w:br/>
        <w:t>‏الاستخدام الشخمي</w:t>
        <w:br/>
        <w:br/>
        <w:t>‏* قد يعد استخدام اجهزة كمبيوتر (جهة العمل) للوصول إلى الإنترنت لأغراض شخصية؛ دون</w:t>
        <w:br/>
        <w:t>موافقة مدير المستخدم وقسم تكنولوجيا المعلومات؛ سبي لاتخاذ إجراءات تأديبييه حسب</w:t>
        <w:br/>
        <w:t>اللوائج المحمول بها.</w:t>
        <w:br/>
        <w:br/>
        <w:t>‎٠‏ يجب أن يكون جميع مستخدي الإنترنت مدركين أن شبكة [جهة العمل) تقوم بإنشاء سجل</w:t>
        <w:br/>
        <w:t>تدفيق ببين طلب الخدمة؛ سواء في العناوين الداخلية أو الخارجة, حيث يتم مراجعتها هذه</w:t>
        <w:br/>
        <w:t>السجلات بشكل دوري.</w:t>
        <w:br/>
        <w:br/>
        <w:t>‏» المستخدمون الذين يختارون تخزين أونقل المعلومات الشخصية مثل المفاتيح الخاصة أوأرقام</w:t>
        <w:br/>
        <w:t>بطاقات الانتمان أو الشهادات أو الاستقادة من "محافظ" الإنترنت يقومون بذلك على</w:t>
        <w:br/>
        <w:t>مسؤوليتهم الخاصة. (جهة العمل) ليست مسؤولة عن أي فقدان للمعلومات؛ مثل المعلومات</w:t>
        <w:br/>
        <w:t>المخزنة في المحفظة؛ أوآي ما قد ينتج من خسائر لاحقة للممتلكات الشخصية.</w:t>
        <w:br/>
        <w:br/>
        <w:t>‏* المستخدم مسؤول مسؤولية كاملة عن أجهزة الكمبيوتر الخاصة به واستخدامهاء وعليه أن يكون.</w:t>
        <w:br/>
        <w:t>على دراية بأمن وحفظ موارد تكتولوجيا المعلومات.</w:t>
        <w:br/>
        <w:br/>
        <w:t>‏* بيجب على المستخدمين الذين يتعرفون على أو يلاحظون وجود مشكلة أمنية فعلية أو مشتيه بهاء</w:t>
        <w:br/>
        <w:t>الاتصال على الفور بالقسم المختص في(جهة العمل) والابلاغ بشكل فوري.</w:t>
        <w:br/>
        <w:br/>
        <w:t>‏الاستخدام المحظور</w:t>
        <w:br/>
        <w:t>بمتع من بانا استخدام الانترنت أو استغلالها بطريقة تعرض شبكة (جهة العمل) للخطره أوفتح</w:t>
        <w:br/>
        <w:br/>
        <w:t>‏ثغرات أمنية في الشبكة أونشر برمجيات ضارة أوغير مشروعة.</w:t>
        <w:br/>
        <w:br/>
      </w:r>
    </w:p>
    <w:p>
      <w:r>
        <w:t>* لا يجوز انتحال شخصية الاخرين أوجهاز آخر.</w:t>
        <w:br/>
        <w:br/>
        <w:t>‎٠‏ بمتع استخدام اسم (جهة العمل) أوأي من أقسامها أوأي من موظفيها دون إذن كتابي رسي.</w:t>
        <w:br/>
        <w:br/>
        <w:t>‏* يمتع العيث بالمعلومات الخاصة بموظفين آخرين أو بجهات أخرى أوالاطلاع عليها بشكل غير</w:t>
        <w:br/>
        <w:t>قانوني.</w:t>
        <w:br/>
        <w:br/>
        <w:t>‏* بمتع نشر المعلومات الخاصة ب (جهة العمل) أو الخاصة بالآخرين دون إذن صريح بذلك.</w:t>
        <w:br/>
        <w:br/>
        <w:t>‏* بمتع محاولة فك تشغير بيانات الآخرين في الأنظمة المعلوماتية بدون تصريح رسي من الجهة.</w:t>
        <w:br/>
        <w:t>المعنية.</w:t>
        <w:br/>
        <w:br/>
        <w:t>‏* لا يجوز الإخلال بأي من حقوق النشر أو التأليف» أوحقوق الملكية الفكرية لذي بيانات»</w:t>
        <w:br/>
        <w:t>تطبيقات, برامج أومعلومات.</w:t>
        <w:br/>
        <w:br/>
        <w:t>‏* بمتع مراقبة الاتصالات الإلكتروتية للمستخدمين الآخرين لغرض النجسس وانتهاك الخصوصية.</w:t>
        <w:br/>
        <w:br/>
        <w:t>‏* لا يجوز استخدام الانترنت بشكل يؤثر سلبا على المستخدمين الآخرين» أو على أذاء الأجهزة</w:t>
        <w:br/>
        <w:t>والشبكات.</w:t>
        <w:br/>
        <w:br/>
        <w:t>‎٠‏ بمتع استخدام النترنت لذي أغراض غير فانونية أ غير شرعية. ومن الأمئلة على ذلك إيسال مواد</w:t>
        <w:br/>
        <w:t>عنيقة أوتهديدية أو خداعية أوإباحية أو فاحشة أوغير قانونية أوغير شرعية والذي يمكن أن</w:t>
        <w:br/>
        <w:t>ايتسبب في أي تهديد أوتخريب؛ أوإزعاج» أو مضابقة لأي شخص أوجهة أوأمتها السيوانية.</w:t>
        <w:br/>
        <w:br/>
        <w:t>‏* بمتع إهدار الموارد المعلوماتية, أو إحداث أي تغير في الموارد المعلوماتية دون امتلاك صلاحية.</w:t>
        <w:br/>
        <w:t>تخول ذلك.</w:t>
        <w:br/>
        <w:br/>
        <w:t>‎٠‏ بمتع إنشاء موقع الكتروني أو حساب على موافع التواصل الاجتماي يمثل (جهة العمل) + أو</w:t>
        <w:br/>
        <w:t>إدارتا أوأي جزء منهادون إذن كنلي رسي من صاحب الصلاحية.</w:t>
        <w:br/>
        <w:br/>
        <w:t>‏* عدم استخدام قنوات اتصال بالموارد المعلوماتية الأخرى أو الارتباط بها إلا من خلال القنوات</w:t>
        <w:br/>
        <w:t>المتاحة والمصرح بها رسميا من [جهة العمل)</w:t>
        <w:br/>
        <w:br/>
        <w:t>‎٠‏ يمتع استخدام الموارد المعلوماتية بشكل يؤدي إل إهدار وقث الموظف.</w:t>
        <w:br/>
        <w:br/>
        <w:t>‏* يجب عدم استخدام الاتصال بالإنترتت الخاص ب إجهة العمل) لأغراض تجارية أوسياسية. أو</w:t>
        <w:br/>
        <w:t>بهدف تحقيق ريح شخص ي أوتجاري أوتسوبني.</w:t>
        <w:br/>
        <w:br/>
        <w:t>‎٠‏ يمتع إنشاء نسخ الكترونية غير مصرح بها من المسنتدات والوثئق التي تخص (جهة العمل)</w:t>
        <w:br/>
        <w:t>وإدااتها اولذي مواد محمية بحقوق نشر لغرض نشرها أو إرسالها عبر شبكة (جهة العمل).</w:t>
        <w:br/>
        <w:br/>
        <w:t>‏عاهر؟ سياسة أمان محطات العمل [الكمبيوتر وملحقاته)</w:t>
        <w:br/>
      </w:r>
    </w:p>
    <w:p>
      <w:r>
        <w:t>ت_</w:t>
        <w:br/>
        <w:br/>
        <w:t>تستخدم أجهزة الكمبيوتر وملحقاتها) طابعات, ماسحات ضولية؛ أجهزة كمبيوتر محمولة؛ الخ ( أداء العمل يوي ‎١‏</w:t>
        <w:br/>
        <w:br/>
        <w:t>بطريقة معقولة ومتناسبة مع أهداف واستراتيجيات (جهة العمل). ولتقديم أفضل مستوى للخدمة مع أعلى درجات</w:t>
        <w:br/>
        <w:br/>
        <w:t>الحماية والخصوصية للمستخدمين. وضعت "سياسة محطات العمل" لضمان استخدام مهن لمحطات العمل.</w:t>
        <w:br/>
        <w:t>ل رض تناسيمة</w:t>
        <w:br/>
        <w:br/>
        <w:t>تهدق هذه السياسة لحماية المستخدم ومحطات العمل من المخاطر المحتملة وآلك بتحديد سياسات وإجراءات</w:t>
        <w:br/>
        <w:br/>
        <w:t>استخدام اجهزة الكمبيوتر وملحقاتها ني (جهة العمل</w:t>
        <w:br/>
        <w:br/>
        <w:t>سين</w:t>
        <w:br/>
        <w:br/>
        <w:t>تسري هذه السياسة على جميع الموظفين والمستخدمين الذين يستحملون أجهزة الكمبيوتر وملحقاتها والخدمات</w:t>
        <w:br/>
        <w:t>المرتبطة بها</w:t>
        <w:br/>
        <w:br/>
        <w:t>ا</w:t>
        <w:br/>
        <w:br/>
        <w:t>&gt; يسم للمستخدم باستعمال أجهزة الكمبيوترا١‏</w:t>
        <w:br/>
        <w:t>استخدام أجهزة الآخرين, أومحاولة الدخول عليها.</w:t>
        <w:br/>
        <w:br/>
        <w:t>&gt; تقع المسؤولية الكاملة على المستخدم للاستخدام الملائم لجميع الموارد المخصصة له بما فيها من اجهزة</w:t>
        <w:br/>
        <w:t>الكمبيوتر وملحقاتها أو برمجيات الأجهزة.</w:t>
        <w:br/>
        <w:br/>
        <w:t>لايسمج للمستخدمين بالوصول إلى الشبكة باستخدام الحواسيب الشخصية واللوحية والهواتف الذكية. الا</w:t>
        <w:br/>
        <w:t>بتصريح من الادارة الفنية المختصة.</w:t>
        <w:br/>
        <w:br/>
        <w:t>بجب عدم محاولة الوصول إلى أجزاء ممتوعة الوصول من الشبكة؛ مثل نظام التشغيل الرئيس ي؛ برامج</w:t>
        <w:br/>
        <w:t>الآمان وغيرها دون الموافقة من الادارة المختصة.</w:t>
        <w:br/>
        <w:br/>
        <w:t>أوالي المصرح له باستعمالها. ولا يجوز</w:t>
        <w:br/>
        <w:br/>
        <w:t>بجب عدم وضع أوتنصيب أو استخدام أي برامج أوأدوات أو أجهزة قد تؤدي إلى أو تساعد على تلف البرامج</w:t>
        <w:br/>
        <w:t>أو الأجهزة أو مكونات النظام.</w:t>
        <w:br/>
        <w:br/>
        <w:t>يمتع تلبيت أواستخدام الأدوات الي عادة ما تستخدم لمهاجمة أنظمة الأمن أو اختراق أنظمة الكمبيوترأو</w:t>
        <w:br/>
        <w:t>الشبكات الأخرى (مثل كاشفات كلمات الس أو ماسحات الشبكة.. إلغ)</w:t>
        <w:br/>
        <w:br/>
        <w:t>يجب احترام الخصوصية الشخصية وحقوق الآخرين وعدم الحصول على بيانات تخص مستخدم آخره</w:t>
        <w:br/>
        <w:t>إضافة إل البرامج أو الملفات الأخرى من دون إذن مسبق.</w:t>
        <w:br/>
        <w:br/>
        <w:t>بطلب موافقة خاصة من قسم تقنية المعلومات قبل تنصيب أي برامج أوتركيب أجهزة خاصة على أنظمة.</w:t>
        <w:br/>
        <w:t>(جهة العمل</w:t>
        <w:br/>
        <w:br/>
      </w:r>
    </w:p>
    <w:p>
      <w:r>
        <w:t>أجهزة الكمبيوتر تعتبر اعارة من (جهة العمل) لذا في للاستخدام الرسمى ل (جهة العمل) فقط ولا يجوز</w:t>
        <w:br/>
        <w:t>استخدامها من قبل أفرادالأسرة أو الأصدفاء تحت أي ظرف من الظروف.</w:t>
        <w:br/>
        <w:br/>
        <w:t>عند إرجاع جهاز الكمبيوتر. تحتفظ إدارة تقنية المعلومات بالحق في تنظيف القرص الثابت من أي بيانات.</w:t>
        <w:br/>
        <w:t>وإعادة تثبيت كافة ابرامج المبدثية. المستخدم مسؤول عن أي بيانات يتركها على الكمبيوتر المحمول عند</w:t>
        <w:br/>
        <w:t>إعادتها إلى (جهة العمل</w:t>
        <w:br/>
        <w:br/>
        <w:t>تحتفظ إدارة تكولوجيا المعلومات بحفها في استرجاع جميع المعدات الي تم اعارتها للمستخدمين من أجل</w:t>
        <w:br/>
        <w:t>إجراء تحدينات وتحسينات للبرامج, و / أواستبدال أو تحديث الأجهزة في أي وقت.</w:t>
        <w:br/>
        <w:br/>
        <w:t>لا بقوم موظفوادارة تقنية المعلومات بالدخول (080 للأجهزة الشخصية لأعمال الصيان الا بعد اخذ الاذن.</w:t>
        <w:br/>
        <w:t>من صاحب العلاقة مباشرة.</w:t>
        <w:br/>
        <w:br/>
        <w:t>اجهزة الكمبيوتر وملحقاتها موجودة لخدمة الموظفين والمستخدمين لأذاء الأعمال بطريقة أفضل» وعليه فإنه.</w:t>
        <w:br/>
        <w:t>اليس من الممكن استغلالها لأغراض شخصية.</w:t>
        <w:br/>
        <w:br/>
        <w:t>توفر إجهة العمل) مجموعة واسعة من الطابعات المتصلة بالشبكة للمساعدة في اداه اعمال (جهة العمل</w:t>
        <w:br/>
        <w:t>كما يُسمح بطابعات سطح المكتب الفردية؛ وسيتم دعمها من قبل قسم تقنية المعلومات.</w:t>
        <w:br/>
        <w:br/>
        <w:t>يحظر على موظقي (جهة العمل) شراء معدات الشبكات الخاصة بهم» بما في ذلك على سبيل المثال لا الحصر:</w:t>
        <w:br/>
        <w:t>بطاقات الشبكة المحلية والبطاقات اللاسلكية واجهزة التوجيه والمبدلات وتوصيل كابلات الشبكة.</w:t>
        <w:br/>
        <w:t>والطابعات الجاهزة للربط بالشبكة.</w:t>
        <w:br/>
        <w:br/>
        <w:t>يعتبر استقرار الشبكة أم را بالغ الأهمية في بيئة (جهة العمل)؛ وقد تؤدي إضافة معدات الشبكة غير المصرح</w:t>
        <w:br/>
        <w:t>بها لشبكة (جهة العمل) إلى حدوث مشكلات بصعب تشخيصها.</w:t>
        <w:br/>
        <w:br/>
        <w:t>عند استعمال الكمبيوتر يجب أن يكون الدخول باستخدام اسم المستخدم وكلمة المرور الخاص به؛ وعند</w:t>
        <w:br/>
        <w:t>ترك الجهاز ولو لفترة وجيزة يجب قفل شاشة الجهاز بكلمة المرور</w:t>
        <w:br/>
        <w:br/>
        <w:t>لا يجب تخزين أي وثائق أو ملقات لا علاقة لها بالعمل في المساحات المخصصة للموظقين على الخادم</w:t>
        <w:br/>
        <w:t>المخصص لذلك.</w:t>
        <w:br/>
        <w:br/>
        <w:t>مسؤولية المستخدم أن يتعلم كيفية استعمال جهاز الكمبيوتر وملحقاته بشكل سليم» وإذا شعر أنه بحاجة إلى</w:t>
        <w:br/>
        <w:t>التدريب؛ فعليه التوجه وطلب المساعدة من المعنيين في القسم المختص.</w:t>
        <w:br/>
        <w:br/>
        <w:t>لا يسم لأي شخص من خارج (جهة العمل) باستخدام حواسيب (جهة العمل) إلا بإذن كتلى رسمي.</w:t>
        <w:br/>
        <w:br/>
        <w:t>يجب على المستخدم عدم ابطال عمل برامج مكافحة الفبروسات والبرامج الخبيثة على اجهزة كمبيوتر [جهة.</w:t>
        <w:br/>
        <w:t>العمل)؛ كما يجب ان يتم فحص وسائل تخزين البيانات (مثل الأقراص المضغوطة أو محركات الأقراص الثابتة</w:t>
        <w:br/>
        <w:t>أوذاكرة الفلاش) قبل فتح أي ملف أو برتامج.</w:t>
        <w:br/>
        <w:br/>
      </w:r>
    </w:p>
    <w:p>
      <w:r>
        <w:t>2 العمل) لتوزيعها خارجها</w:t>
        <w:br/>
        <w:t>بحظ أية مواد أو برامج من اجهزة الكمبيوتر الخاصة ب (جهة العمل) لتوزيه</w:t>
        <w:br/>
        <w:t>يحظر على المستخدمين نسخ أبة موا</w:t>
        <w:br/>
        <w:br/>
        <w:t>دون موافقة خطية وصريه</w:t>
        <w:br/>
      </w:r>
    </w:p>
    <w:p>
      <w:r>
        <w:t>الحادي عشر: سياسة مضاد القيروسات.</w:t>
        <w:br/>
        <w:br/>
        <w:t>نت</w:t>
        <w:br/>
        <w:t>العتاد البرمجي والمادي الذي يكونان معاً الشبكة الداخلية بعد مورداً أساسياً لعمل ل (جهة العمل)» فهي تعين الموظقين على</w:t>
        <w:br/>
        <w:t>إجراء أعمالهم البومية ولي لن يتمكنوا من تنفيذها من دون وجود هذه الأنظمة. تشكل الفيروسات خطراًكيياً على هذه</w:t>
        <w:br/>
        <w:t>الأنظمة, إذا يمكتها التسبب في اضطراب عملها وقد تسفر إلى فقد المعلومات أو تخرييها وفسادها مما يؤدي إلى ضر بإتتاجية.</w:t>
        <w:br/>
        <w:t>[جهة العلاء</w:t>
        <w:br/>
        <w:t>ات</w:t>
        <w:br/>
        <w:t>صممت هذه الوثيقة للإرشاد والتوجيه نحو العمل على التقليص من خطر الإصابة بالفيروسات وإلى ما يجب اتخاذه في حالة.</w:t>
        <w:br/>
        <w:t>مواجهتها.</w:t>
        <w:br/>
        <w:t>ع سوسس</w:t>
        <w:br/>
        <w:t>تنطبق هذه السياسة على:</w:t>
        <w:br/>
        <w:t>* كل الموظفين طالما كانوا بستخدمون معدات (جهة العمل). للدخول على شبكة (جهة العمل). من أي مكان؛ ومن</w:t>
        <w:br/>
        <w:t>أي كمبيوتر وعير أي وصلة انترنت.</w:t>
        <w:br/>
        <w:t>* الأشخاص الآخرين العاملين للمؤسسة والاقراد والجهات المنخرطين في أي عمل ما معها والمستعملين لمعدات</w:t>
        <w:br/>
        <w:t>وشبكات (جهة العمل</w:t>
        <w:br/>
        <w:t>أيأأحد أعطي له الحق في الدخول على شبكة (جهة العمل).</w:t>
        <w:br/>
        <w:br/>
        <w:t>بيده</w:t>
        <w:br/>
        <w:br/>
        <w:t>&gt; مسؤوليات المستخدم</w:t>
        <w:br/>
        <w:br/>
        <w:t>* يجب أن يستعمل فقط برنامج مضاد الفيروسات المعتمد لدى (جهة العمل). والذي بجب أن يكون متوفراً</w:t>
        <w:br/>
        <w:t>من خلال موقع التحميل الخاص بإجهة العمل) مثلاً: يجب تحميل وتنصيب الإصدار الحالي, كما يجب</w:t>
        <w:br/>
        <w:t>تحميل وتتصيب آخر التحديثات لرنامج قور توقرها.</w:t>
        <w:br/>
        <w:br/>
        <w:t>‎٠‏ يمتع فت أي ملف أو ماكرو مرفق برساا</w:t>
        <w:br/>
        <w:t>يجب حذف هذه الملحقات على الفور ومن ثم تأكيد الحذف بتفريع سلة المهملات.</w:t>
        <w:br/>
        <w:br/>
        <w:t>‏* يجب مسح الوسائل المزعجة (50201 (والرسائل المتسلسلة) 60816 وغيرها من رسائل البريد الغير</w:t>
        <w:br/>
        <w:t>مرغوب بها وعدم إعادة إرسالها للغير</w:t>
        <w:br/>
        <w:br/>
        <w:t>‎٠‏ يمتع تحميل الملفات من مصادر غير معروفة أو مشبوهة.</w:t>
        <w:br/>
        <w:br/>
        <w:t>‏بريد الكتروني من مصدر غير معروف أو مشيوه أو غير موثوق به.</w:t>
        <w:br/>
      </w:r>
    </w:p>
    <w:p>
      <w:r>
        <w:t>يجب تجنب المشاركة المباشرة على قرص التخزين بصلاحيات القراءة والكتابة مالم يكن هناك حاجة.</w:t>
        <w:br/>
        <w:t>ضرورية لذلك وتلبية لمتطلبات العمل الي لا يمكن تحقيقها بطريقة أخرى.</w:t>
        <w:br/>
        <w:t>يجب إجراء كشف عن الفيروسات لي وسيط تخزين متنقل قبل استخدامه.</w:t>
        <w:br/>
        <w:t>يتوجب حفظ تسخ احتياطية لبيانات الحساسة وإعدادات النظام بشكل دوري وتخزيتها في مكان آمن.</w:t>
        <w:br/>
        <w:t>يحظر على المستخدمين الخوض ف إي نشاط يستهدف به صناعة و/أوتوزيع الوامج الخبيثة] مثل</w:t>
        <w:br/>
        <w:t>الفيروسات والديدان واحصنة طروادة ورسائل البريدالالكترون المقخخة . .إل (داخل شبكة أوأنظمة.</w:t>
        <w:br/>
        <w:t>(جهة العملا</w:t>
        <w:br/>
        <w:t>يتوجب على المستخدمين إعلام فريق تقنية المعلومات ب (جهة العمل) في حالة اكنشاف وجود فيروس</w:t>
        <w:br/>
        <w:t>بأنظتهم.</w:t>
        <w:br/>
        <w:t>أنظمة تقنية المعلومات المصابة بونامج خبيث أو فيروس ولم يتمكن مضاد الفبروسات من معالجتها يجب</w:t>
        <w:br/>
        <w:t>فصلها وعزلها من شبكة (جهة العمل) إلى أن تصبح خالية من العدوى.</w:t>
        <w:br/>
        <w:t>إذا اكنشف المستخدم أن نظامه مصاب بعدوى ما فيجب عليه القيام بالتالى:</w:t>
        <w:br/>
        <w:t>«إبلاغ فريق تقتية المعلومات بإجهة العمل) على الغو</w:t>
        <w:br/>
        <w:br/>
        <w:t>إطقاء الجهاز</w:t>
        <w:br/>
        <w:br/>
        <w:t>2 ضمان ألا يستعمل الجهاز موظفين آخرين.</w:t>
        <w:br/>
        <w:br/>
        <w:t>3. أن يكون مستعدا لاطلاع فريق تقنية المعلومات على أي إجراء قام به قد يكون سيب العدوى.</w:t>
        <w:br/>
        <w:br/>
        <w:t>&gt; مسؤوليات فريق تقنية المعلومات ب (جهة العمل)؛</w:t>
        <w:br/>
        <w:br/>
        <w:t>يجب توفير برنامج مضاد الفيروسات وتجهيزه لجميع الموظفين من قبل فريق تقنية المعلومات وهم فقط</w:t>
        <w:br/>
        <w:t>من يحق لهم تنصيب وضبط البرنامج على أنظمة المستخدمين ومخدمات الشبكة الخاصة ب (جهة.</w:t>
        <w:br/>
        <w:t>العملا</w:t>
        <w:br/>
        <w:br/>
        <w:t>يجب توزيع ونشر تحديثات برنامج مضاد الفيروسات عبر شبكة (جهة العمل) بشكل آلي فور وصولها من</w:t>
        <w:br/>
        <w:t>الشركة المصتعة وبجب ضبط الونامج ليتحقق من وجود التحديثات كل 60 دقيقة.</w:t>
        <w:br/>
        <w:br/>
        <w:t>تعريفات الفيروسات والبرامج الخبيئة يجب نشرها عبر شبكة (جهة العمل) بشكل آلى فور وصولها من</w:t>
        <w:br/>
        <w:t>المصنعة وبجب ضبط الونامج ليتحقق من وجود التحديثات كل 10 دقائق, كما بجب ريط جميع</w:t>
        <w:br/>
        <w:t>نسخ الونامج الموجودة بالأنظمة بمخدم تحميل تعريقات ثانوي بحيث إذا لم يسجل الجهاز دخوله بشبكة</w:t>
        <w:br/>
        <w:t>(جهة العمل) بمكته تحميل التعريفات من المخدم الثانوي.</w:t>
        <w:br/>
        <w:br/>
        <w:t>يجب ضبط برنامج مضاد الفيروسات للقيام بمسح في الوفت الحقيقي (52200108 71008 0801) وإجراء</w:t>
        <w:br/>
        <w:br/>
        <w:t>مسوحات دورية مجدولة زمتا!</w:t>
        <w:br/>
        <w:br/>
      </w:r>
    </w:p>
    <w:p>
      <w:r>
        <w:t>‎٠»‏ يجب تفعيل ميزة المسح التلقاني عند الدخول (ع500010 00-200855) في مضاد الفبروسات لوسائط</w:t>
        <w:br/>
        <w:t>التخزين المحمولة.</w:t>
        <w:br/>
        <w:br/>
        <w:t>‏» مخدم مضاد الفيروسات يجب مراقبته بشكل بوي من قبل عضو معين من فريق تقنية المعلومات بإجهة.</w:t>
        <w:br/>
        <w:t>العمل) ومتابعة ما يصدره من تنبيهات وإنذارات» وكما بجب إحالة زي مشكلة لا يمكن حلها عن بعد عبر</w:t>
        <w:br/>
        <w:t>واجهة الإذارة المركزية للخادم إلى مكتب دعم تقنية المعلومات والذي بدورهم يعتبرونها حادثة وبقومون.</w:t>
        <w:br/>
        <w:t>بتكليف أحد الاخصائيين للتحقيق في الأمر.</w:t>
        <w:br/>
        <w:br/>
        <w:t>‏*» إذا أصيب عدد من الأجهزة إثلاثة أو أكثر) بونامج خبيث في نفس الوقت فيتوجب إصدار تقوير في حول</w:t>
        <w:br/>
        <w:t>أسباب العدوى وإحالته إلى مسؤولي الأمن السيرانية باإدارة العليل</w:t>
        <w:br/>
        <w:br/>
        <w:t>‏نصف سنوي بخصوص مدى الام الجميع بتطبيق السياسة وإحالته لمسؤول الأمن</w:t>
        <w:br/>
        <w:br/>
        <w:t>‏السيواني بالإذارة العليا ومدير فرع بإجهة العمل) إن وجد وإلى فريق التخطيط الاستراتيجي لتقتية المعلومات</w:t>
        <w:br/>
        <w:br/>
        <w:t>‏في موعد محدد</w:t>
        <w:br/>
        <w:br/>
        <w:t>‏* يتوجب إصنار</w:t>
        <w:br/>
        <w:br/>
        <w:t>‏* يجب وضع آلية لمتع التلاعب بإعدادات وضبط برتامج مضادالفبروسات من قبل المستخدمين.</w:t>
        <w:br/>
        <w:br/>
        <w:t>‏* في حالة اشتيه المستخدم في وجود فبروس بجهاه وقام بالتليغ عنه لمكتب دعم تقنية المعلومات» قعل</w:t>
        <w:br/>
        <w:t>فريق تقنيةالمملومات القيام بالثالي؛</w:t>
        <w:br/>
        <w:br/>
        <w:t>‏الكشف على الجهاز وأي وسائط تخزين ملحقه به</w:t>
        <w:br/>
        <w:br/>
        <w:t>‏إعادة ضبط الجهازني حالة كانت الإصابة حرجة برمجية القديةالخبيثة مثلاً.</w:t>
        <w:br/>
        <w:br/>
        <w:t>‏الكشف على أي خادم قد يكون اتصل به الجهازالمصاب.</w:t>
        <w:br/>
        <w:br/>
        <w:t>‏محاولة معرفة مصدر العدوى.</w:t>
        <w:br/>
        <w:br/>
        <w:t>‏ضمان توثيق الحادثة.</w:t>
        <w:br/>
        <w:br/>
        <w:t>‏سياسات حماية الشبكات</w:t>
        <w:br/>
        <w:t>أو سياسة جهاز التوجيه ومبدل (541400 200 00486) الشبكة.</w:t>
        <w:br/>
        <w:br/>
        <w:t>‏عا يعس</w:t>
        <w:br/>
        <w:br/>
        <w:t>‏لا توجد الية معينة لحمابة الشبكة, لأن أي نظام أمني يمكن أن يتعرض للتخريب والاختراق, إن لم يكن من الخارج ,فإنه</w:t>
        <w:br/>
        <w:br/>
        <w:t>‏المؤكد أن من الداخل, ف نهاية المطاف لتأمين شبكة يجب تنفيذ طبقات مختلفة من الأمن, بحيث بجب على المهاجم</w:t>
        <w:br/>
      </w:r>
    </w:p>
    <w:p>
      <w:r>
        <w:t>اختراق تظامين أوأكثر للوصول إلى الأصول الهامة, الخطوة الأول في تطبيقات السياسيات هي تحديد السياسيات التي سيتم</w:t>
        <w:br/>
        <w:t>تنفيذها, وغالبا ما تفي التدايرالأمنية اأفراد في ممارساتهم التشيلية, مما بدي إلى تعزيراللوائج الأمنية بلذار تحكم</w:t>
        <w:br/>
        <w:t>سياسات الشبكة, كيفية تنفيذ الشبكة وتهينتها لتبسيط عمل الموظف في الظروف العادية بوكذلك إرشادات كيفية لتفاعل</w:t>
        <w:br/>
        <w:t>أو التعامل أثناء حدوث الحوادث في هذا السياق , يشرح القسم التلي فرض مقاييس السياسات لكل مصطلح أو مبدا من</w:t>
        <w:br/>
        <w:br/>
        <w:t>الشبكة لحماية المعلومات والنظم.</w:t>
        <w:br/>
        <w:br/>
        <w:t>سياسات جها التوجيه ومبدل :500 800 800066) الشبكة</w:t>
        <w:br/>
        <w:t>توف أجهزة التوجيه ومبدلات الشبكة وظائف أمان مهمة داخل الشبكة إذا ماتم تهيتها بشكل صحيح؛ فهما</w:t>
        <w:br/>
        <w:t>من العديد هن الأجهزة لامج التوفرة والي تساعد ف إدارة وحمابة الشبكة الخاصة من الشبكة العامة</w:t>
        <w:br/>
        <w:br/>
        <w:t>تحدد سياسة أمن الموجه ومبدل الشبكة متطلبات التهيئة لتلبية معايير الأمان ومتطلبات إدارة التغير</w:t>
        <w:br/>
        <w:t>والمتطلبات التشغيلية.</w:t>
        <w:br/>
        <w:br/>
        <w:t>نت</w:t>
        <w:br/>
        <w:br/>
        <w:t>هذه الوثيقة مصممة لحمابة معدات وبيانات (جهة العمل) وشرائها التجاريين أوآي بيانات مملكة أوتحث</w:t>
        <w:br/>
        <w:t>تصرف (جهة العمل) من خلال تحديد الحد الأدق لمعايير التكوين والضبط لجميع أجهزة التوجيه والمبدلات.</w:t>
        <w:br/>
        <w:t>الي تتصل بشبكة إجهة العمل</w:t>
        <w:br/>
        <w:br/>
        <w:t>للا سند</w:t>
        <w:br/>
        <w:br/>
        <w:t>يجب على جميع الموظفين والمتعاقدين والمستشارين والعاملين المؤفتين وغيرهم ممن يستخدمون أجهزة</w:t>
        <w:br/>
        <w:t>الشبكة مثل الموجه و/ أو المبدل لازام بهذه السياسة, كما تخضع لهذه السياسة جميع أجهزة التوجيه</w:t>
        <w:br/>
        <w:t>والمبدلات المتصلة بالشبكة</w:t>
        <w:br/>
        <w:br/>
        <w:t>له نيد</w:t>
        <w:br/>
        <w:br/>
        <w:t>يجب أن يستوق كل جهاز توجيه / مبدل معاي التهيئة الالية:</w:t>
        <w:br/>
        <w:br/>
        <w:t>» لايتم تكوين أي حسابات مستخدمين محليين على جهاز التوجيه و/ أو التبديل تفسه» بل</w:t>
        <w:br/>
        <w:t>يجب ان تستخدم أجهزة التوجيه والمبدلات خادم هرثم مخصص لهذا الغرض مثل</w:t>
        <w:br/>
        <w:t>(+18685) للقيام بجميع مصادقات المستخدب</w:t>
        <w:br/>
        <w:br/>
        <w:t>* يجب استخدام كلمة السر (56661 02818ع) بدلا من تمكين كلمة المرور ( 803018</w:t>
        <w:br/>
        <w:t>مسيم</w:t>
        <w:br/>
        <w:br/>
        <w:t>* يجب الحفاظ على كلمة السر (56681 0028018) مشفرة ومؤمتة على جهاز التوجيه أوالمبدل.</w:t>
        <w:br/>
      </w:r>
    </w:p>
    <w:p>
      <w:r>
        <w:t>* يجب تعطيل الخدمات أوالميات التالية:</w:t>
        <w:br/>
        <w:t>البث الموجه عبر بروتوكول الاترنيت (515ة0200: 8:80:00 ©) يمكن تفعيل</w:t>
        <w:br/>
        <w:t>البث الموجه نحو بروتوكول الانترتيت عند الرغبة في تتفيذ خدمات الإدارة عن بعد</w:t>
        <w:br/>
        <w:t>مثل النسخ الاحتياطية على الأجهزة المضيفة في شبكة فرعية ليس لها اتصال مباشر</w:t>
        <w:br/>
        <w:t>بالأترنيت</w:t>
        <w:br/>
        <w:br/>
        <w:t>2. الحزم الواردة لجهاز التوجيه/التبديل والقادمة من مصادر ذات عناوين غير صالحة</w:t>
        <w:br/>
        <w:t>مصل عناوين 8621918</w:t>
        <w:br/>
        <w:br/>
        <w:t>3 خدمات 160 الصغيرة (م6امةة القاصة (16)</w:t>
        <w:br/>
        <w:t>4 خدمات 08لا الصغيرة (580:1685 0011 008)</w:t>
        <w:br/>
        <w:t>5 جميع خدمات الويب الي تعمل على جهاز التوجيه</w:t>
        <w:br/>
        <w:t>التكوين التطقاني (1600ة 0012 مالم</w:t>
        <w:br/>
        <w:br/>
        <w:t>7. بروتوكول استكشاف الأجهزة للطبقة الثانية مثل (11088608) وبرتوكولات</w:t>
        <w:br/>
        <w:t>الاكتشاف الأخرى.</w:t>
        <w:br/>
        <w:br/>
        <w:t>* بجب عدم سماح مايلي على واجهة منافذ أجهزة التوجيه/ التبدبل:</w:t>
        <w:br/>
        <w:t>ثيابة عن (وكيل) بروتوكول حل العناوين (88-/000:0).</w:t>
        <w:br/>
        <w:t>2 رسائل (16108 الغير قابلة للوصول</w:t>
        <w:br/>
        <w:t>3 التبديل السريع (ع94116010 :25ع) والتبديل الذاي (ع58116510 5ل2010000101)</w:t>
        <w:br/>
        <w:t>4 التخزين المؤفت للمسار متهدد البث 14015254</w:t>
        <w:br/>
        <w:br/>
        <w:t>5 بروتوكول عمليات الصيانة (1408)</w:t>
        <w:br/>
        <w:br/>
        <w:t>* يجب ضبط الخدمات التالية:</w:t>
        <w:br/>
        <w:t>1 تشفيركمة المرور</w:t>
        <w:br/>
        <w:t>2 مزامنة الوقت (1017) يجب مزامنة جميع ساعات الشبكة من مصدر زمن مشترك</w:t>
        <w:br/>
        <w:br/>
        <w:t>‎٠‏ جميع تحديئات التوجيه (80101108) يجب أن تتم باستخدام تحدينات التوجيه الامن.</w:t>
        <w:br/>
        <w:br/>
      </w:r>
    </w:p>
    <w:p>
      <w:r>
        <w:t>استخدام نصوص 500108 الموحدة ل (جهة العمل) يجب إزلة النصوص الافتراضية؛ مثل</w:t>
        <w:br/>
        <w:t>العامة أوالخاصة (01/916 :8 ع208) يجب تهيئة 50418 لاستخدام النسخة الأكثر آماناً</w:t>
        <w:br/>
        <w:t>من الوتوكول المدعومة من كلال الطرفين , الجهاز وأنظمة الإدارة.</w:t>
        <w:br/>
        <w:br/>
        <w:t>يجب استخدام قوائم التحكم في الوصول [515اا 6001/0 860855) للحد من مصدر ونوع</w:t>
        <w:br/>
        <w:t>حركة المرور التي يمكن ان تصل للجهاز نفسه.</w:t>
        <w:br/>
        <w:br/>
        <w:t>بجب أن يحتوي كل جهاز توجيه (00008») على اشعار تنبيه يظهر في تافذة أوأوا الدخول</w:t>
        <w:br/>
        <w:t>للنظام يحوي عل معلومات تفيد بأن الدخول هنا مسموح به للمستخدمين المصرح لهم بذلك.</w:t>
        <w:br/>
        <w:t>فقط لاغ البيان التالي يجب أن يظهر عند استخدام أي شكل من أشكال تسجيل الدخول</w:t>
        <w:br/>
        <w:t>سواء كانت محلية اوعند بعد</w:t>
        <w:br/>
        <w:br/>
        <w:t>* بحظر الدخول لهذا الجهاز غير المصرح لهم.</w:t>
        <w:br/>
        <w:br/>
        <w:t>يجب أن يكون لدبك إذن صريح للدخول الى هذا الجهاز او ضبطه. أي إجراء أوتغيير تقوم به</w:t>
        <w:br/>
        <w:t>يكون عرضة للتوثيق والحفظ إذا ما رتكبت أي مخالفات للسياسات المعتمدة» فسوف</w:t>
        <w:br/>
        <w:t>تتعرض لاتخاذ إجراءات عقابية صارمة ضدك حسب اللوائح المعمول بها. ليس لك أي حق في</w:t>
        <w:br/>
        <w:t>الخصوصية على هذا الجهاز استخدامك لهذا النظام يعد موافقة تلقاية على مراقبة ما تقوم به</w:t>
        <w:br/>
        <w:br/>
        <w:t>لا يجوز أبدا استخدام بروتوكول 781061 عبر أي شبكة لغدارة جهاز توجيه؛ مالم يكن هناك</w:t>
        <w:br/>
        <w:br/>
        <w:t>نفق آمن يحمي مسار الاتصال بالكامل, الإصدار من بروتوكول (5581) هو بروتوكول الإدارة</w:t>
        <w:br/>
        <w:br/>
        <w:t>المفضل</w:t>
        <w:br/>
        <w:br/>
        <w:t>ينبني وضع أجهزةالتوجيه والمبدلات في مكان يقتصر فيه الدخول على الأشخاص المرخص</w:t>
        <w:br/>
        <w:br/>
        <w:t>مم</w:t>
        <w:br/>
        <w:br/>
        <w:t>يجب أن يقوم المبدل بتعطيل منفذ أو مجموعة من المنافذ فى حالة ظهر بها عناوين أجهزة</w:t>
        <w:br/>
        <w:br/>
        <w:t>(1406) جديدة ا خير مسجلة مسبقاً على المنفذ ذاكانت هذه الميزة متاحة.</w:t>
        <w:br/>
        <w:br/>
        <w:t>بجب ان يقوم المبدل بتوليد رسائل (7080 501048) إذا وقع الاتصال وتم إعادة توليده في</w:t>
        <w:br/>
        <w:br/>
        <w:t>حال تواقرت هذه العيزة</w:t>
        <w:br/>
        <w:br/>
        <w:t>يجب ان تستخدم بروتوكولات التوجيه الديناميكية المصادقة عند إرسال تحديئات التوجيه</w:t>
        <w:br/>
        <w:br/>
        <w:t>على الأجهزة المجاورة (يجب تمكين ميزة تحويل كلمة المرور بدالة الخال (ع15010] في</w:t>
        <w:br/>
        <w:br/>
        <w:t>نص المصادقة عند دعمها.</w:t>
        <w:br/>
        <w:br/>
        <w:t>من خلال المعيار المعتمد لدى (جهة العمل) يتم تحديد فئة من الأجهزة تتبر ذات وضع</w:t>
        <w:br/>
        <w:br/>
        <w:t>حساس تظراآلطبيعة عملهاء وبذلك فإتها تحتاج إلى خدمات وضبط إضافي والذي يجب أن</w:t>
        <w:br/>
        <w:br/>
        <w:t>يشمل:</w:t>
        <w:br/>
        <w:br/>
        <w:t>متابعة راقية لقوائم التحكم في الوصول لبرتوكول الاترنيت ( :كنا 18466245</w:t>
        <w:br/>
        <w:br/>
        <w:t>(والصاممم</w:t>
        <w:br/>
        <w:br/>
        <w:t>2 تسجيل وتوثيق أحدا الجهاز (2102عما ©08016)</w:t>
        <w:br/>
      </w:r>
    </w:p>
    <w:p>
      <w:r>
        <w:t>3</w:t>
        <w:br/>
        <w:br/>
        <w:t>يجب إسقاط الحزم الواردة للموجه التى يكون مصدرها من عناوين غير صالحة, مثل</w:t>
        <w:br/>
        <w:t>عناوين 0661918 أوتلك الي يمكن استخدامها لخداع 50000 حركة مرور</w:t>
        <w:br/>
        <w:t>الشبكة</w:t>
        <w:br/>
        <w:br/>
        <w:t>* يجب توثيق عمليات ضيط الشبكة والتغيرات الى تتم عليها بشكل منتظم وذلك لقهم بنيتها</w:t>
        <w:br/>
        <w:t>'بجب أن بتضمن مستند توثيق الشبكات ما بلي:</w:t>
        <w:br/>
        <w:br/>
        <w:t>1</w:t>
        <w:br/>
        <w:t>2</w:t>
        <w:br/>
        <w:t>3</w:t>
        <w:br/>
        <w:br/>
        <w:t>ثانيا: سياسة الاتصالات اللاسلكية:</w:t>
        <w:br/>
        <w:br/>
        <w:t>له مس</w:t>
        <w:br/>
        <w:br/>
        <w:t>رسم تخطيطي للشبكة.</w:t>
        <w:br/>
        <w:br/>
        <w:t>ضوابط النظام 660581061500 51870رع)</w:t>
        <w:br/>
        <w:t>فواعدالجدار لناري</w:t>
        <w:br/>
        <w:br/>
        <w:t>عناوين برتوكولات الترنيت (85 280155 18)</w:t>
        <w:br/>
        <w:br/>
        <w:t>قوائم التحكم في الوصول</w:t>
        <w:br/>
        <w:br/>
        <w:t>مع الانتشار المتسارع للهواتف الذكية والأجهزة اللوحية, فإن الاتصال اللاسلق أصبح واسع الاتنشار وهو ما أصيح أمراًمسلماً</w:t>
        <w:br/>
        <w:t>به ولا تخلومن أي مؤسسة؛ يمكن الضبط اللاسل الغي الآمن توفير باب مفتوح وسهل للمخترقين والقراصنة.</w:t>
        <w:br/>
        <w:br/>
        <w:t>نعد سياسات الاتصالات اللاسلكية صرورية لأمن الكمبيوتر نظ لوجود طلب مترايد على المعدات اللاسلكية في كل (جهة.</w:t>
        <w:br/>
        <w:t>عمل) اليوم. قد تحدد سياسة الاتصال اللاسلق انه لا يجب استخدام أي معدات لاسلكية لذلك ان يكون عملياً وواقعاً لأن</w:t>
        <w:br/>
        <w:t>ذلك قد يؤدي للجوء بعض الإدارات على انتهاك لهذه السياسة؛ لذلك كان من الأفضل تحديد الشروط وتحديد المعدات</w:t>
        <w:br/>
        <w:t>المعتمدة للاستخدام اللاسلك لتقليل مخاطر الأمان المرتبطة باللاسلك الذي لابد منه.</w:t>
        <w:br/>
        <w:br/>
        <w:t>8# سب</w:t>
        <w:br/>
        <w:br/>
        <w:t>الغرض من هذه السياسة هو تامين وحماية أصول المعلومات الى تملكها (جهة العمل). تمتج (جهة العمل) الوصول</w:t>
        <w:br/>
        <w:t>الى هذه المواد كامتياز ويجب أن تدار هذه الموارد بطريقة مسؤولة للحفاظ على سرية ونزاهة وتوافر جميع الأصول</w:t>
        <w:br/>
        <w:br/>
        <w:t>المعلوء</w:t>
        <w:br/>
        <w:br/>
        <w:t>كما تحدد هذه السياسة الشروط التي يجب ان تستوفيها أجهزة البنية التحتية اللاسلكية للاتصال بشبكة (جهة.</w:t>
        <w:br/>
      </w:r>
    </w:p>
    <w:p>
      <w:r>
        <w:t>العمل</w:t>
        <w:br/>
        <w:t>بحيث لا تتم الموافقة إلا على أجهزة البنية التحتية اللاسلكية التي تفي بالمعايير المحددة في هذه السياسة أو تلك التي</w:t>
        <w:br/>
        <w:t>تم متحها استثناء من قبل إدارة امن المعلومات للاتصال بشبكة (جهة العمل).</w:t>
        <w:br/>
        <w:br/>
        <w:t>له ست</w:t>
        <w:br/>
        <w:br/>
        <w:t>تتطبق هذه السياسة على جميع أجهزة البنبة التحتية اللاسلكية المتصلة بشبكة (جهة العمل) أو تكون موجودة</w:t>
        <w:br/>
        <w:t>ضمن (جهة العمل) والتى توفر اتصالاً لاسلكياً بأجهزة طرفية بما في ذلك على سبيل المثالء أجهزة الكمبيوتر</w:t>
        <w:br/>
        <w:t>المحمولة وأجهزة سطح المكتب والهواتف الوبة والأجهزة اللوحية. وبشكل في ذلك أي شكل من أشكال أجهزة</w:t>
        <w:br/>
        <w:t>الاتصال اللاسلق القادر على نقل حزم لبيانات, لذلك يجب ان يلتم بهذه السياسة جميع الموظفين والاستشارين</w:t>
        <w:br/>
        <w:t>والعاملين المؤقنين وغيرهم في (جهة العمل)؛ كما تشمل جميع الموظفين التابعين لأطراف ثالثة والموكل لها إدارة.</w:t>
        <w:br/>
        <w:t>أجهزة البنية التحتية اللاسلكية لناب عن ( جهة العمل ).</w:t>
        <w:br/>
        <w:br/>
        <w:t>جميع أجهزةالبنية التحتية اللاسلكية الموجودة في موقع (جهة العمل) والمتصلة بشبكتهاء أوالي توفر</w:t>
        <w:br/>
        <w:t>الوصول إلى معلومات مصنفة على أنها سرية بجب عليها ما بلى:</w:t>
        <w:br/>
        <w:t>+ الالام بالمعابير المحددة في معيار الاتصالات اللاسلكية</w:t>
        <w:br/>
        <w:t>» استخدام برتوكولات المصادقة والبنية التحنية المعتمدة من قبل (جهة عمل)</w:t>
        <w:br/>
        <w:t>* استخدام برتوكولات التشفير المعتمدة لدى [جهة العمل)</w:t>
        <w:br/>
        <w:t>‎٠‏ الحفاظ على العناوين المادية للأجهزة (1//46) اللي يمكن تسجيلها وتتبعها.</w:t>
        <w:br/>
        <w:t>للحد من احتمال إساءة استخدام الشبكة اللاسلكية.</w:t>
        <w:br/>
        <w:br/>
        <w:t>* بنبي ان تكون هنالك مصادقة سليمة للمستخدم مع الاستبدال المناسب لآلية 14/88 وتيع</w:t>
        <w:br/>
        <w:t>الشذوذ (ع12000 /2000031) على الشبكة المحلية اللاسلكية.</w:t>
        <w:br/>
        <w:br/>
        <w:t>* في تقس الوقت القائم لثالية تحوي على عددا من الأحداث المشيوهة الي قد تقع داخل</w:t>
        <w:br/>
        <w:t>الشكة المحلية اللاسلكية والي ينبني دائما أن تأخذ في عين الاعتبار عند ضبط أنظمة كشف</w:t>
        <w:br/>
        <w:t>الملل</w:t>
        <w:br/>
      </w:r>
    </w:p>
    <w:p>
      <w:r>
        <w:t>1. إطارات الإرشاد (830165م 800600 القادمة من نقطة وصول لاسلكية لم يطلب منها</w:t>
        <w:br/>
        <w:br/>
        <w:t>ذلك (ممتتافيمن)</w:t>
        <w:br/>
        <w:t>2 فيضان الأطر غير المصادق عليها هجوم (10171)</w:t>
        <w:br/>
        <w:t>3. اطربانات تحوي عنوان 1486 مكرر</w:t>
        <w:br/>
        <w:br/>
        <w:t>4 تغيير عنوان 1486 بشكل عشواني</w:t>
        <w:br/>
        <w:br/>
        <w:t>بروتكولات التشفير اللاسلكية:</w:t>
        <w:br/>
        <w:br/>
        <w:t>يفضل استخدام برونوكول حماية الوصول للواي فاي الإصدار 2 (10/82) كبرتوكول تشغير للشبكات</w:t>
        <w:br/>
        <w:t>اللاسلكية بدلً من بروتوكول حماية الوصول للواي فاي الإصدار الأول (10/80) وبرتوكول الخصوصية</w:t>
        <w:br/>
        <w:t>المكافئة للشبكات السلكية (0089) وذلك لأنه يوفر خوارزمية أمان أقوى وتشغيرا متقدماكما بتحقق من</w:t>
        <w:br/>
        <w:br/>
        <w:t>صحة الرسالة وتكامله.</w:t>
        <w:br/>
        <w:t>بجب توثيق عمليات ضبط الشبكة والتغيرات الي تتم عليها بشكل منتظم وذلك لفهم بنيتهاء يجب أن</w:t>
        <w:br/>
        <w:t>يتضمن مسقند توثيق الشبكات ما بلي:</w:t>
        <w:br/>
        <w:br/>
        <w:t>1</w:t>
        <w:br/>
        <w:br/>
        <w:t>2</w:t>
        <w:br/>
        <w:br/>
        <w:t>3</w:t>
        <w:br/>
        <w:br/>
        <w:t>رسم تخطيطي للشبكة</w:t>
        <w:br/>
        <w:br/>
        <w:t>ضوابط النظام (00 600121021 60كر6)</w:t>
        <w:br/>
        <w:t>قواعد الجدار اناري</w:t>
        <w:br/>
        <w:br/>
        <w:t>عناوين برنوكولات الأتزنيت (5565ة:208 18</w:t>
        <w:br/>
        <w:br/>
        <w:t>قوائم التحكم ق الوصول</w:t>
        <w:br/>
        <w:br/>
        <w:t>ثالث سياسة الشبكة الافتراضية الخاصة (014/).</w:t>
        <w:br/>
        <w:br/>
        <w:t>له مسد</w:t>
        <w:br/>
        <w:br/>
        <w:t>الشبكة الخاصة الظاهرية (810/) هي شبكة اتصال خاصة وآمنة توفر طريقة ملائمة للوصول الة موارد الشبكة.</w:t>
        <w:br/>
        <w:br/>
        <w:t>الداخلية عن بعد عبر الشبكة العامة [الانرنيت]ء حيث توفر 1/81 وصولاًآمنامن خلال توفي وسيلة لحمابة</w:t>
        <w:br/>
        <w:br/>
        <w:t>البيانات أثناء انتقالها عير شبكة غير موثوق بها.</w:t>
        <w:br/>
      </w:r>
    </w:p>
    <w:p>
      <w:r>
        <w:t>ع</w:t>
        <w:br/>
        <w:br/>
        <w:t>الفرض:</w:t>
        <w:br/>
        <w:br/>
        <w:t>تهدف هذه لسياسة إلى توفير إرشادات خاصة باتصالات الوصول عن بعد عبر 8566 أ, شبكة 1218 الخاصة.</w:t>
        <w:br/>
        <w:t>الافتراضية (1/810 إلى شبكة (جهة العمل).</w:t>
        <w:br/>
        <w:br/>
        <w:t>ع</w:t>
        <w:br/>
        <w:br/>
        <w:t>التطاق:</w:t>
        <w:br/>
        <w:br/>
        <w:t>تتطبق هذه السياسة على جميع موظفي (جهة العمل) والمقاولين والمستشارين والموظفين المؤقتين وغيرهم من</w:t>
        <w:br/>
        <w:t>العمال با في ذلك جميع الموظفين المنتسيين إلى أطراف ثالثة المستخدمين لشبكات 1/000 ليتمكتوا من الدخول إلى</w:t>
        <w:br/>
        <w:t>الشبكة (جهة العمل).</w:t>
        <w:br/>
        <w:br/>
        <w:t>تتطبق هذه السياسة على تطبيقات 801/ التي يتم توجيهها للمرور عبر مركز ©856! (6008001/3000 18562)</w:t>
        <w:br/>
        <w:br/>
        <w:t>ع</w:t>
        <w:br/>
        <w:br/>
        <w:t>السياسة؛</w:t>
        <w:br/>
        <w:br/>
        <w:t>على عاتق الموظفين الذي لديهم امتيازات استخدام الشبكة الافتراضية الخاصة 1/804 ضمان عدم</w:t>
        <w:br/>
        <w:t>السماح للمستخدمين غير المصرح لهم بالوصول إلى الشبكات الداخلية ل (جهة العمل) عبر وصلات ال</w:t>
        <w:br/>
        <w:t>(810/) الخاصة بهم.</w:t>
        <w:br/>
        <w:br/>
        <w:t>يجب التحكم في استخدام الشبكة الافتراضية الخاصة 1/801 باستخدام مصادقة بكلمة المرور لمرة واحذ</w:t>
        <w:br/>
        <w:t>(8255003 1116 008) كجهاز إشارة السماح (06:408 10680) أو نظام المقتاح العام / الخاص مع</w:t>
        <w:br/>
        <w:br/>
        <w:t>اختيار غيارة مرور قوية (02550011358)</w:t>
        <w:br/>
        <w:br/>
        <w:t>عندما يكون الاتصال بشبكة (جهة العمل) ند</w:t>
        <w:br/>
        <w:t>وم يإجبار كل حركة المرور من وإلى الكمبيوتر عبر تف 1/800 بينما يقوم بطرح وتجاهل أي حركة بيانات.</w:t>
        <w:br/>
        <w:br/>
        <w:t>فإن آلية الشبكات الافتراضية الخاصة (000/) يجب ان</w:t>
        <w:br/>
        <w:br/>
        <w:t>أخرى.</w:t>
        <w:br/>
        <w:br/>
        <w:t>تقاسم أو ازدواج الاتصال عبر نقق التشغير (710006108 50188 00091) غير مسموح؛ إذلا يسمح بحصول</w:t>
        <w:br/>
        <w:t>أكثر من اتصال شبك واحد فقط في نفس الوقث»</w:t>
        <w:br/>
        <w:br/>
        <w:t>تقاسم أوازدواج الاتصال عبر نفق التشفير يسمح بوجود اتصالين نشطين متزامنين في نفس الوقت, احدهما</w:t>
        <w:br/>
        <w:t>الشبكة آمنة عبر (1/010) ولثاني لشبكة غير آمنة, هذا الوضع بشكل ثغرة تسهل الاتصال المباشر من</w:t>
        <w:br/>
        <w:t>الانرنيت الغير آمن إلى الشبكة المؤمنة بإتصال بتقنية 1/81</w:t>
        <w:br/>
        <w:br/>
        <w:t>بوابات الشبكات الافتراضية الخاصة (89:6»25 1001) يتم اعدادها وإدارتها من قبل موظنى القسم</w:t>
        <w:br/>
        <w:t>الخاص بعمليات الشبكة لإجهة العمل</w:t>
        <w:br/>
      </w:r>
    </w:p>
    <w:p>
      <w:r>
        <w:t>يتوجب على كل الأجهزة التق تتصل بالشبكة الداخلية لإجهة العمل) باستخدام (800/) أوغيرها من</w:t>
        <w:br/>
        <w:t>التقتيات ان تستخدم برامج مضاد للفيروسات محدثة ومطابقة للمعايير من قبل (جهة العمل)؛ بما في ذلك</w:t>
        <w:br/>
        <w:t>الحواسيب الشخصية.</w:t>
        <w:br/>
        <w:br/>
        <w:t>بجب فصل مستخدي 001 تلقائيا عن شبكة (جهة العمل) بعد ثلاثين دقيقة من عدم النشاط. ويج على</w:t>
        <w:br/>
        <w:t>المستخدم تسجيل الدخول مرة أخرى لإعادة الاتصال بالشبكة.</w:t>
        <w:br/>
        <w:t>* يمنع استخدام 81086 او عمليات شبكة مصطنمة أخرى للحفاظ على الاتصال مفتوحا”</w:t>
        <w:br/>
        <w:br/>
        <w:t>يجب ضبط جهاز (6000001/2:06 1/801) بتحديد وقت أي اتصال بحيث لا يتجاوز الأريع وعشرين</w:t>
        <w:br/>
        <w:br/>
        <w:t>ساعة</w:t>
        <w:br/>
        <w:t>بجب على مستخدي أجهزة الكمبيوتر اللي ليست من الأجهزة التي تملكها [جهة العمل) تهيئة الأجهزة</w:t>
        <w:br/>
        <w:t>بحيث تتوافق مع سياسات الشبكة وسياسات الربط بتقنية الشبكة الافتراضية الخاصة (1/81ل (جهة.</w:t>
        <w:br/>
        <w:t>العمل</w:t>
        <w:br/>
        <w:t>باستخدام تكنولوجيا 1/80 مع الأجهزة الشخصية؛ يجب أن بي المستخدمون أن اجهزتهم أصبحت</w:t>
        <w:br/>
        <w:t>امتدادا فعلياً وجزه من شبكة (جهة العمل)؛ وبلتالي فعي تخضع لنفس القواعد واللوائج الي تتطبق على</w:t>
        <w:br/>
        <w:t>المعدات اللي تستخدمها جهة العمل.</w:t>
        <w:br/>
        <w:t>بجب توثيق عمليات ضبط الشبكة والتغييرات الي تتم عليها بشكل منتظم وذلك لفهم بنيتهاء يجب أن</w:t>
        <w:br/>
        <w:t>يتضمن مستند توثيق الشبكات ما بلي:</w:t>
        <w:br/>
        <w:t>1 رسم تخطيطي للشبكة</w:t>
        <w:br/>
        <w:t>2 ضوابط النظام (600180/2000 51800ر)</w:t>
        <w:br/>
        <w:t>3 قواعد الجدار اناري</w:t>
        <w:br/>
        <w:t>4 عناوين برتوكولات الأنترنيت (5565ة:200 8</w:t>
        <w:br/>
        <w:br/>
        <w:t>5. قوائم التحكم في الوصول</w:t>
        <w:br/>
        <w:br/>
        <w:t>رابعاً: سياسة جدار الحماية/الناري (620311).</w:t>
        <w:br/>
        <w:br/>
        <w:t>يي</w:t>
        <w:br/>
      </w:r>
    </w:p>
    <w:p>
      <w:r>
        <w:t>الاتصال بشبكة مفتوحة وغير آمنة مث الانترنيت يؤدي الى احتمالية فت مدخلاًكيماًللهجمات السيوانية على الشبكة</w:t>
        <w:br/>
        <w:t>الداخلية لإجهة العمل). أحد أفضل الطرق للدفاع ضد هذه الهجمات هي استخدام الجدران لتارية عند نقطة الاتصال بشبكة</w:t>
        <w:br/>
        <w:t>الانتنيت؛ حيث أنه من الضروري حماية الشبكات الخاصة الداخلية ومرافق الاتصالات الخاصة ب (جهة العمل</w:t>
        <w:br/>
        <w:br/>
        <w:t>ل سن</w:t>
        <w:br/>
        <w:t>يتم تعريف جدران الحماية [الجدار الناري) على أنها أنظمة أمان تتحكم وتقيد اتصال الشبكة وخدماتهاء جدران الحمابة تنش</w:t>
        <w:br/>
        <w:t>نقطة تحكم يمكن عبرها فرض عناصر التحكم بالوصول. بسعة هذا المستند إلى مساعدة (جهة العمل) فى فهم قدرات تقتيات.</w:t>
        <w:br/>
        <w:t>جدار الحماية وسياسات الجدارالناري.</w:t>
        <w:br/>
        <w:br/>
        <w:t>لله ست</w:t>
        <w:br/>
        <w:t>تحدد هذه السياسة القواعد الأساسية المتعلقة بإارة وصيانة الجدران النارية؛ وتنطبق على جميع الجدران الناية الى تملكها</w:t>
        <w:br/>
        <w:t>أو تؤجرها أوتتحكم بها (جهة العمل)</w:t>
        <w:br/>
        <w:br/>
        <w:t>ا</w:t>
        <w:br/>
        <w:br/>
        <w:t>مراجعة مجموعة القواعد للتأكد من اتباعها لترتبب كالتلي:</w:t>
        <w:br/>
        <w:t>* مرشحات مكافحة الانتحال (حجب العناوين الخاصرة والعناوين الداخلية التي تظهر من الخارج)</w:t>
        <w:br/>
        <w:br/>
        <w:t>* قواعد تصريح المستخدم (على سبيل المثال السماح ب 4178 إلى خادم الوبب العام).</w:t>
        <w:br/>
        <w:br/>
        <w:t>* قواعد تصريح الإدارة (مثل رسائل تنبيه (285) /5101) لخادم إدارة الشبكة)</w:t>
        <w:br/>
        <w:br/>
        <w:t>* الرفض والتنبيه [تنبيه مسؤولي الأنظمة حول حركة المرور المشبوهة)</w:t>
        <w:br/>
        <w:br/>
        <w:t>* الرفض والتوثيق (حفظ سجل حركة المرور للتحليل)</w:t>
        <w:br/>
        <w:br/>
        <w:t>جدار الحماية القائم على التطبيق:</w:t>
        <w:br/>
        <w:br/>
        <w:t>* في حالة الدخول على خادم مخصص» يجب وضع جدار ناري برمجي بعمل بالتيابة (وكيل)</w:t>
        <w:br/>
        <w:t>81:62 /8)0«0 1625005م4) ما بين المستخدم المتصل عن بعد والخادم المخصص</w:t>
        <w:br/>
        <w:t>ولذلك لإخفاء هوية الخادم.</w:t>
        <w:br/>
        <w:br/>
        <w:t>* التأكد من مراقية المسؤولين لآية محاولات لانتهاك سياسة الأمن باستخدام سجلات التدقيق الي</w:t>
        <w:br/>
        <w:t>تم انشاؤها بواسطة جدار الحماية على مستوى التطبيق.</w:t>
        <w:br/>
        <w:br/>
        <w:t>» ضمان أن هنالك آلية لتحديث وسد لغرات الجدار الناري على مستوى التطبيقات والتحقق بأنها</w:t>
        <w:br/>
        <w:t>محدئة لسد آخر الثفرات.</w:t>
        <w:br/>
        <w:br/>
        <w:t>تاكد من وجود عملية لتحديث البرنامج بأحدث بصمات الهجوم.</w:t>
        <w:br/>
        <w:br/>
        <w:t>* في حال زيل التواقيع من موقع الموردين والشركات المصنعة, يجب التأكد من انها من موقع</w:t>
        <w:br/>
        <w:br/>
        <w:t>مولوق.</w:t>
        <w:br/>
      </w:r>
    </w:p>
    <w:p>
      <w:r>
        <w:t>* في حال إرسال البصمات بالبريد الالكتروني إلى مسؤول النظام يجب التأكد من استخدام</w:t>
        <w:br/>
        <w:t>التوقيعات الرفمية للتحقق من المورد وان المعلومات المنقولة لم يتم تغيوها أاءالنقل.</w:t>
        <w:br/>
        <w:t>‎٠‏ يجب حظر الأوامرالتالية ل (58478) في جدار الحماية على مستوى التطبيق:</w:t>
        <w:br/>
        <w:t>001 (التوسيع - 6:0000)</w:t>
        <w:br/>
        <w:t>ما (تحقق -/00606</w:t>
        <w:br/>
        <w:t>6نف</w:t>
        <w:br/>
        <w:t>معقتا</w:t>
        <w:br/>
        <w:t>‎٠‏ يجب حظرالامرالتالي !1ع</w:t>
        <w:br/>
        <w:t>د كام</w:t>
        <w:br/>
        <w:br/>
        <w:t>مراجعة وحظر العناوين (815ل) والتأكد بانها ملائمة, فعلة سبيل المثالء يجب حظر أي عنوان</w:t>
        <w:br/>
        <w:t>8لا لمواقع المخترقين.</w:t>
        <w:br/>
        <w:br/>
        <w:t>* التأكد من أن المستخدمين المخولين هم فقط من يتم التصديق عليهم بواسطة جدار الحماية.</w:t>
        <w:br/>
        <w:t>على مستوى التطبيق.</w:t>
        <w:br/>
        <w:br/>
        <w:t>تفحص بحالة الاتصال (5:218001105080000)</w:t>
        <w:br/>
        <w:br/>
        <w:t>* مراجعة جداول الحالة (و816ة7 5:206) للتأكد من إعداد القواعد المناسبة من حيث عتاوين</w:t>
        <w:br/>
        <w:t>المصدر والوجهة ومنافذ المصدر والوجهة والمهلة.</w:t>
        <w:br/>
        <w:br/>
        <w:t>تأكد من أن المهلة مناسبة حتى لا تعطي المتسلل الكثير من الوقع لشن هجوم تاجح</w:t>
        <w:br/>
        <w:br/>
        <w:t>بالنسية لعناوين 1081</w:t>
        <w:br/>
        <w:br/>
        <w:t>* في حال استخدام خادم نصفية عناوين 081ا: تأكد من تحديده بشكل مناسب في برنامج جدار</w:t>
        <w:br/>
        <w:t>الحماية. (إذ كان خادم التصقية من خارج (جهة العمل)ء فتأكد من أنه من مصدر موثوق به)</w:t>
        <w:br/>
        <w:br/>
        <w:t>*» إذاكان الترشيح على عناوين ©14:امسموح به فيجب مراجعة المرشحات للتأكد من انها مقتصرة</w:t>
        <w:br/>
        <w:t>على عناوين 1/186 المناسبة ل [جهة العمل).</w:t>
        <w:br/>
        <w:br/>
        <w:t>تسجيل الأحداث:</w:t>
        <w:br/>
        <w:br/>
        <w:t>* تاكد من تفعيل خاصية تسجيل الاحداث وان يتم مراجعة السجلات لتحديد أي أنماط محتملة</w:t>
        <w:br/>
        <w:t>قد نشي الى وجود هجوم.</w:t>
        <w:br/>
        <w:br/>
        <w:t>* سجلات إدارة جدار حماية الشبكة [الأنشطة الإدارية] وسجلات الأحداث إنشاط حركة المرور)</w:t>
        <w:br/>
        <w:t>يجب انا</w:t>
        <w:br/>
        <w:br/>
        <w:t>1. يتم تخزينها على وحدة تخزين بديلة (ليس على نفس الجهاز)</w:t>
        <w:br/>
        <w:t>2. تتم مراجعتها يومياً على الأقلء مع الاحتفاظ بالسجلات لمدة تسعين يوماً</w:t>
        <w:br/>
      </w:r>
    </w:p>
    <w:p>
      <w:r>
        <w:t>0</w:t>
        <w:br/>
        <w:br/>
        <w:t>التصحيحيات والتحديثات:</w:t>
        <w:br/>
        <w:br/>
        <w:t>‎٠‏ تأكد من اختبار وتثبيت أحدث التصحيحات والتحديثات المتعلقة بجدار الحماية الخاصة بك</w:t>
        <w:br/>
        <w:br/>
        <w:t>‏* إذا تم تنزيل التصحيحات والتحديئات تلقائاً من مواقع الويب الخاصة بالموردين, فتأكد من</w:t>
        <w:br/>
        <w:t>استلام التحديث من موقع مولوق به</w:t>
        <w:br/>
        <w:br/>
        <w:t>‏* في حال إرسال التصحيحات والتحديئات بالبريد الالكتروني غلة مدير النظام» تأكد من استخدام</w:t>
        <w:br/>
        <w:t>التوقيعات الرقمية للتحقق من المورد (1/60800) والتأكد من عدم تعديل المعلومات في الطريق.</w:t>
        <w:br/>
        <w:br/>
        <w:t>‏تقييم / اختبار الضعف</w:t>
        <w:br/>
        <w:br/>
        <w:t>‏* بجب التحقق ما إذاكان هناك إجراء لاختبا المنافذ المفتوحة باستخدام (100488)» وما إذاكانت</w:t>
        <w:br/>
        <w:t>المنافذ غير الضرورية مغلقة.</w:t>
        <w:br/>
        <w:br/>
        <w:t>‏*» التأكد من وجود إجراء لاختبار القواعد عند تأسيسها اوتغبيرها حى لا يؤدي إلى رفض الخدمة او</w:t>
        <w:br/>
        <w:t>السماح باستمرار وجود نقاط ضعف دون أن يتم اكتشافها.</w:t>
        <w:br/>
        <w:br/>
        <w:t>‏الالزام بسياسة الأمن:</w:t>
        <w:br/>
        <w:br/>
        <w:t>‏* تأكد من أن القواعد تتوافق مع سياسة أمن (جهة العمل).</w:t>
        <w:br/>
        <w:br/>
        <w:t>‏تأكد من أن المناوين التالية الخاصة. (1918 ©86) المنتحلة والعشوائية محظورة:</w:t>
        <w:br/>
        <w:br/>
        <w:t>‎)8621918( ‏عناوين خاصة‎ ٠</w:t>
        <w:br/>
        <w:t>10255 255 2553-0</w:t>
        <w:br/>
        <w:t>17231 255255-20</w:t>
        <w:br/>
        <w:t>192 168 255 255 - 192 16800</w:t>
        <w:br/>
        <w:br/>
        <w:t>‎٠‏ عناوين محجوزة</w:t>
        <w:br/>
        <w:t>000مم2</w:t>
        <w:br/>
        <w:br/>
        <w:t>‎٠‏ عناوين غير قانونية</w:t>
        <w:br/>
        <w:t>0000</w:t>
        <w:br/>
        <w:br/>
        <w:t>‏م ف 008</w:t>
        <w:br/>
        <w:br/>
        <w:t>‎056 2644( ‏بك عا‎ ٠</w:t>
        <w:br/>
        <w:br/>
        <w:t>‏الوصول عن بعد</w:t>
        <w:br/>
        <w:br/>
        <w:t>‏* في حالة استخدام الوصول عن بعدء تأكد من استخدام برتيكول 5504 [المنقذ 22) بدلا من</w:t>
        <w:br/>
        <w:br/>
        <w:t>‏عماء7</w:t>
        <w:br/>
        <w:br/>
        <w:t>‏نقل الملقات</w:t>
        <w:br/>
      </w:r>
    </w:p>
    <w:p>
      <w:r>
        <w:t>» إذاكان بروتوكول 218 مطلوي. فتأكد من وضع ‎١١‏</w:t>
        <w:br/>
        <w:t>‏مختلقة عن تلك المخصصة للشبكة المحمية الداخلية</w:t>
        <w:br/>
        <w:t>حركة اليد الالكتروني</w:t>
        <w:br/>
        <w:t>* التحقق من البوتوكول المستخدم للبريد والتأكد من وجود قاعدة لحظر حركة الريد اوارد باستثناء</w:t>
        <w:br/>
        <w:t>تلك القاصدة حادم البريد الداخلي.</w:t>
        <w:br/>
        <w:t>حظر حركة 16148 غير المرغب فيها (8,11,3 1648)</w:t>
        <w:br/>
        <w:t>‎٠‏ تأكد من وجود فاعدة تمتع طلبات ورسائل ارتداد 16148</w:t>
        <w:br/>
        <w:br/>
        <w:t>الذي بدعم 18 في شبكة فرعية</w:t>
        <w:br/>
        <w:br/>
        <w:t>* تاكد من وجود قاعدة تمنع ارسال رسائل تجاوزت الوقت (6:666060 11818) ورسائل الإبلاغ</w:t>
        <w:br/>
        <w:t>عن عدم القدرة على وصول الهدف (100663603018)</w:t>
        <w:br/>
        <w:t>الخوادم الحرجة والحساسة (610601520086)</w:t>
        <w:br/>
        <w:t>* التأكد من وجود قعدة تمتع حركة المرور الموجهة إلى عتاوين داخلية حرجة وحساسة من مصادر</w:t>
        <w:br/>
        <w:t>خارجية. يجب أن تستند هذه القاعدة إلى المتطلبات التنظيمية, نظ لأن بعض (جهات العمل)</w:t>
        <w:br/>
        <w:t>قد تسمج بتوجيه حركة المرور عبر تطبيق ويب وعب المنطقة المجردة من السلاح (00/42)</w:t>
        <w:br/>
        <w:t>جدران الحماية الشخصية:</w:t>
        <w:br/>
        <w:t>‎٠‏ تأكد من حصول مستخدي الكمبيوتر المحمول على التدريب المناسب فيما يتعلق بالتهديدات</w:t>
        <w:br/>
        <w:t>وأنواع المناصر المحظورة بواسطة جدار الحماية والمبادىئ التوجيهية لتشيل جدا الحماية.</w:t>
        <w:br/>
        <w:t>الشخصي. خذا العنصر ضروري: حيث تعتمد الجدران النارية الشخصية أحياناً على مكالية</w:t>
        <w:br/>
        <w:t>المستخدم بالرد على الهجمات؛ على سبيل المثال؛ ما إذاكنث تريد قبول/ رفض طلب من عنوان</w:t>
        <w:br/>
        <w:t>» قم بمراجعة إعدادات الحماية الخاصة بجدار الحماية الشخصي للتأكد من أنه يقيد الوصول إلى</w:t>
        <w:br/>
        <w:t>مناقذ ممينة, ويحمي من الهجمات المعروفة؛ وأن هتالك تنبيهات كافين لتسجيل الدخول</w:t>
        <w:br/>
        <w:t>وتتبيهات للمستخدم في حالة حدوث اختراق.</w:t>
        <w:br/>
        <w:t>» تأكد من وجود إجراء لتحديث البرنامج لآية هجمات.</w:t>
        <w:br/>
        <w:t>ذلك الاعتماد على ما توفره معظم الأدوات المشابهة من خيارات تحميل التحديثات التلقائية عبر</w:t>
        <w:br/>
        <w:t>الانترنيت. في مثل هذه الحالات» يجب التأكد من تلقي التحديئات من مواقع موثوق بها.</w:t>
        <w:br/>
        <w:t>جدران الحماية الموزعة</w:t>
        <w:br/>
        <w:br/>
        <w:t>أصبحت معروفة. ويمكن بدلأمن</w:t>
        <w:br/>
        <w:br/>
        <w:t>* التأكد من توزيع سياسة الأمن باستمرار على جميع الأجهزة المضيفة» خاصة عند وجود تغيرات</w:t>
        <w:br/>
        <w:br/>
        <w:t>في السياسة.</w:t>
        <w:br/>
      </w:r>
    </w:p>
    <w:p>
      <w:r>
        <w:t>18580 ‏التأكد من وجود ضوابط كاقية لضمان سلامة السياسة أثاء النقلء على سبيل المثال.‎ ٠</w:t>
        <w:br/>
        <w:t>‏التشفير السياسة عند التقل.‎</w:t>
        <w:br/>
        <w:br/>
        <w:t>* تاكد من وجود ضوابط كافية لمصادقة المضيف المتاسب</w:t>
        <w:br/>
        <w:br/>
        <w:t>| أخرى يمكن استخدام 866 للمصادقة مع شهادات التشفير</w:t>
        <w:br/>
        <w:br/>
        <w:t>استمرار توافر جدران الحماية:</w:t>
        <w:br/>
        <w:br/>
        <w:t>* تاكد من وجد جدار حماية بديل على جدار الحماية الأساسي ( 10 07 140151260</w:t>
        <w:br/>
        <w:t>متسيس</w:t>
        <w:br/>
        <w:t>بجب توثيق عمليات ضبط الشبكة والتغييرات الي تتم عليها بشكل منتظم وذلك لفهم بنيتهاء يجب أن</w:t>
        <w:br/>
        <w:t>يتضمن مسنتد توليق الشبكات ما بلي:</w:t>
        <w:br/>
        <w:t>1 رسم تخطيطي للشبكة</w:t>
        <w:br/>
        <w:br/>
        <w:t>ضوابط النظام (2800 م6008 5:601/)</w:t>
        <w:br/>
        <w:br/>
        <w:t>قواعد الجدا التري</w:t>
        <w:br/>
        <w:t>عناوين برتوكولات الأنترنيت (200685565 18]</w:t>
        <w:br/>
        <w:t>قوائم التحكم في الوصول</w:t>
        <w:br/>
        <w:br/>
        <w:t>سياسة الأطراف الثالثة.</w:t>
        <w:br/>
        <w:br/>
        <w:t>أو سياسة الوصول للأطراف الثالثة.</w:t>
        <w:br/>
        <w:br/>
        <w:t>ا انه</w:t>
        <w:br/>
        <w:br/>
        <w:t>تعمل سياسة الوصول للأطراف الثالثة على بيان الإجراءات الي تحكم وصول أطراف ثالث إلى شبكة (جهة العمل) وتطبيقاتها.</w:t>
        <w:br/>
        <w:t>وتتمثل الأطراف الثلثة في الجهات الخارجة عن (جهة العمل) من مؤسسات أو أفراد</w:t>
        <w:br/>
        <w:t>تغط السياسة الجواتب التالية للتعاملات مع الطرف الثالث:</w:t>
        <w:br/>
        <w:br/>
        <w:t>‎٠‏ تقييم مخاطر الطرف الثالث.</w:t>
        <w:br/>
        <w:br/>
        <w:t>‎٠‏ الاتفاقيات والعقود</w:t>
        <w:br/>
        <w:br/>
        <w:t>‎٠‏ توفي رخدمات للشبكة.</w:t>
        <w:br/>
        <w:br/>
        <w:t>‎٠‏ صلاحيات الوصول والاتصال للأنظمة والشبكات.</w:t>
        <w:br/>
        <w:br/>
        <w:t>‏&gt; أمن الوصول من قبل الاطراف ‎١‏</w:t>
        <w:br/>
      </w:r>
    </w:p>
    <w:p>
      <w:r>
        <w:t>ا 0</w:t>
        <w:br/>
        <w:t>الغرض من هذه السياسة هو تحديد السياسات والمعايير لجميع الأطراف الثالثة التي تسى للوصول إلى شبكة (جهة العمل).</w:t>
        <w:br/>
        <w:t>الغرض التعامل المشترك مع الأعمال المتعلقة ب (جهة العمل)؛ وقد تم تصميم هذه السياسة للحد من التعرض المحتمل</w:t>
        <w:br/>
        <w:t>للمخاطر المرتيطة بوصول الطرف الثالث ل (جهة العمل).</w:t>
        <w:br/>
        <w:br/>
        <w:t>سس</w:t>
        <w:br/>
        <w:t>تتطيق هذه السياسة على الموظفين في جهة العمل) المختصين بتوفير وصول الأطراف الثلئة إلى شبكة (جهة العمل) أو</w:t>
        <w:br/>
        <w:t>الأجهز الملحقة بهاء وكذلك على جميع الأطراف الثالئة سواء انوا فرا ا أوشزات أو مؤسسات أو متعاقدين أو استشارين أو</w:t>
        <w:br/>
        <w:br/>
        <w:t>متخصصين.</w:t>
        <w:br/>
        <w:br/>
        <w:t>بن تت</w:t>
        <w:br/>
        <w:br/>
        <w:t>يجب التوقيع على اتفافية عدم الإفصاح عند التعاقد مع الطرف الثال</w:t>
        <w:br/>
        <w:br/>
        <w:t>» وتحديد دور ومسؤوليات الطرف</w:t>
        <w:br/>
        <w:t>الثالث بوضوح في هذه الاتفاقية.</w:t>
        <w:br/>
        <w:br/>
        <w:t>* لن يمتح الطرف الثالث إمكانية الوصول إلى مرافق شبكة (جهة العمل) إلا بعد توقيع عقد رسي</w:t>
        <w:br/>
        <w:t>يحدد الشروط والضوابط الت يجب على الأطراف الثلثة لاقام بها لضمان الوصول الأمن إلى</w:t>
        <w:br/>
        <w:t>مرافق شبكة (جهة العمل) من قبل الأطراف الثلثة.</w:t>
        <w:br/>
        <w:br/>
        <w:t>» تتطلب جميع طلبات الاتصال الجديدة بين ا لأطراف ‎١!‏</w:t>
        <w:br/>
        <w:t>‏الثالث وممئل (جهة العمل) على الاتفاقية والتوقيع عليها.</w:t>
        <w:br/>
        <w:br/>
        <w:t>&gt; المتطلبات ‎١‏ لأولية (قبل الاتفاق): ستخضع عملية متح الوصول لمعدات تقنية المعلومات للمراجعة.</w:t>
        <w:br/>
        <w:t>والتصديق من القسم المختص بذلك (قسم أمن المعلومات)</w:t>
        <w:br/>
        <w:br/>
        <w:t>» تجري المراجعة الأمنيةللتأكد من أن أي توصيل بتطابق مع متطلبات العمل بأفضل مارية</w:t>
        <w:br/>
        <w:t>ممكنة, وأنه ينيع مبدا "أقل صلاحيات وصول".</w:t>
        <w:br/>
        <w:br/>
        <w:t>* يجب على جميع الأطراف الثلثة لازام بمتطلبات أمن المعلومات واللي تضمن الحد الأدنى من</w:t>
        <w:br/>
        <w:t>مستوى الأمان الذي تطلبه (جهة العمل) من قبل الطرف الثالث» واللي بتحدد من خلالها ما الذي</w:t>
        <w:br/>
        <w:t>بجب على (جهة العمل) تنفيذه والحفاظ عليه من تدايير أمنية تخص جميع جوانب أمن</w:t>
        <w:br/>
        <w:t>المعلومات وجميع عمليات الدعم المرتبطة بها.</w:t>
        <w:br/>
        <w:br/>
        <w:t>ثة واجهة العمل) موافقة الطرف</w:t>
        <w:br/>
        <w:br/>
      </w:r>
    </w:p>
    <w:p>
      <w:r>
        <w:t>يجب على جميع الأطراف الثلثة التأكد من أنها لا تنتهك أي من لوائح نظام إدارة أمن المعلومات</w:t>
        <w:br/>
        <w:t>في أي وقت أثناء تعاقدها مع (جهة العمل).</w:t>
        <w:br/>
        <w:br/>
        <w:t>إنشاء الاتصال:</w:t>
        <w:br/>
        <w:br/>
        <w:t>يجب أن يسنتد كل اتصال قاثم على مبدا "قل صلاحيات الوصول" وفقا لمتطلبات العمل</w:t>
        <w:br/>
        <w:br/>
        <w:t>والمراجعة الأمنية المعتمدة.</w:t>
        <w:br/>
        <w:br/>
        <w:t>تعديل أوتغير الاتصال والوصول:</w:t>
        <w:br/>
        <w:br/>
        <w:t>يجب أن تتم التغيوات في الاتصال أو الوصول بناء على ما تقتضيه مصلحة العمل وأن تخضع</w:t>
        <w:br/>
        <w:t>للمراجعة الأمنية كما يجب تنفيذ التغييرات من خلال عملي إدارةالتخير ب [جهة العمل).</w:t>
        <w:br/>
        <w:br/>
        <w:t>وصول الطرف الثالث المسموح به:</w:t>
        <w:br/>
        <w:br/>
        <w:t>يسمج للطرف الثالث الوصول إلى أنظمة أو شبكة (جهة العمل) للأغراض المتفق عليها في العقده</w:t>
        <w:br/>
        <w:t>وبشمل ذلك الشكاء لإجهة العمل) غير الموظفين مباشرة ولديهم وصول مباشر أو عن بعد إلى</w:t>
        <w:br/>
        <w:t>أنظمة وشبكة (جهة العمل).</w:t>
        <w:br/>
        <w:br/>
        <w:t>يجب السماح للطرف الثالث بالوصول إلى المرافق والخدمات والبيانات الي تكون مطلوية لتنفيذ</w:t>
        <w:br/>
        <w:t>المهام المحددة في العقد فقطء وعلى النحو الذي تم توضيحه للمسؤولين على هذه المرافق</w:t>
        <w:br/>
        <w:t>والبيانات ضمن طلب الوصول الأصلي.</w:t>
        <w:br/>
        <w:br/>
        <w:t>الأجهزة والمعدات (محطات العمل) الخاصة بالطرف الثالث:</w:t>
        <w:br/>
        <w:t>عندما تستخدم الأطراف الثالثة أجهزة الكمبيوتر الشخص ي / أجهزة الكمبيوتر المحمولة أ أي أجهزة غير مملوكة لإجهة.</w:t>
        <w:br/>
        <w:t>العمل) للوصول إلى الموارد الموجودة على شبكة وأنظمة (جهة العمل)؛ يجب أن تضمن الأطراف الثالثة ما بلي:</w:t>
        <w:br/>
        <w:br/>
        <w:t>يجب أن تكون أنظمة التشغيل محدثة بشكل كامل مع أحدث التصحيحات.</w:t>
        <w:br/>
        <w:t>يجب تنصيب برامج مكافحة الفيروسات وبرمجيات التجسس والبرمجيات الضارة وبآخر</w:t>
        <w:br/>
        <w:br/>
        <w:t>التحديئات.</w:t>
        <w:br/>
        <w:br/>
        <w:t>&gt; وصول الأطراف الثالثة عن بعد:</w:t>
        <w:br/>
        <w:br/>
        <w:t>يتم تحديد مسؤوليات إدارة أمن وصول الطرف الثالث بوضوح لكل من (جهة العمل) والطرف</w:t>
        <w:br/>
        <w:t>الثالث: كما يجب توفير مستوى مناسب من الإدارة والدعم الفي من قبل الطرفين لضمان تحقيق</w:t>
        <w:br/>
        <w:t>الامتثال لهذه السياسة.</w:t>
        <w:br/>
        <w:t>يجب تعيين المناصب التالية لكل اتصال بين الأطراف:</w:t>
        <w:br/>
        <w:br/>
        <w:t>مسؤول الخدمة أومن له الصلاحية ليكون مسؤولًا عن السماح بدخول الطرف الثالث</w:t>
        <w:br/>
        <w:br/>
        <w:t>من خلال تفويض الاتصال في تصريح كتلي.</w:t>
        <w:br/>
      </w:r>
    </w:p>
    <w:p>
      <w:r>
        <w:t>2. المسؤول عن النظام والذي يتحمل المسؤولي الكاملة عن كل اتصال من ‎١‏ لأطراف.</w:t>
        <w:br/>
        <w:t>الثالثة وذلك للتأكد من تطبيق الأطراف للسياسات والمعاير لهذا الاتصال كما أنه</w:t>
        <w:br/>
        <w:t>المسؤول عن تأكيد ما إذاكان مسموحا للطرف الثالث بالدخول إلى أنظمة المؤسسة»</w:t>
        <w:br/>
        <w:t>وكدا له أن يحظر دخول الطرف الثالث إلى بعض الأنظمة الحساسة.</w:t>
        <w:br/>
        <w:t>الإبلاغ عن الحوادث: يجب أن تقوم االأطراف الثالثة بإبلاغ لإدارة عن أي حادثة تؤثر على أمن المعلومات.</w:t>
        <w:br/>
        <w:t>والخصوصية؛ وعلى جميع نقاط الضعف الأمنية المشتبه بها أوما قد بشكل تهديد ‎١‏ لأصول تقنية</w:t>
        <w:br/>
        <w:t>المعلومات في (جهة العمل).</w:t>
        <w:br/>
        <w:t>إنهاء الوصول:</w:t>
        <w:br/>
        <w:t>‎٠‏ عنما نتهاء الحاجة</w:t>
        <w:br/>
        <w:t>الوصول.</w:t>
        <w:br/>
        <w:t>* يجب أن يقوم المسؤولون عن كل اتصال بمراجعة هذه الاتصالات ستوب للتحقق من وجود</w:t>
        <w:br/>
        <w:t>حاجة لاستمرارهاء وأن نوع الوصول الحالي ببي متطلبات الاتصال المرجوة.</w:t>
        <w:br/>
        <w:t>‎٠‏ يتم على الفور إنهاء جميع الاتصالات الي لم يعد لها فائدة أوحاجة في تنفيذ أعمال [جهة</w:t>
        <w:br/>
        <w:t>العمل</w:t>
        <w:br/>
        <w:t>* في حالة تم تعريفهم داخل نظام (جهة العمل)ء يجب أن يكون لدى جميع الأطراف الثالئة.</w:t>
        <w:br/>
        <w:t>والمستخدمين الخارجيين تاريخ صلاحية لحساباتهم.</w:t>
        <w:br/>
        <w:br/>
        <w:t>الوصول يجب أن يقوم المسؤول عن الاتصال داخل (جهة العمل) بإتهاء</w:t>
        <w:br/>
        <w:br/>
        <w:t>القواعد الايشادية لاتفاقية عدم الإفصاح:</w:t>
        <w:br/>
        <w:br/>
        <w:t>_</w:t>
        <w:br/>
        <w:br/>
        <w:t>عندما تقوم (جهة العمل) بالدخول في مشاركة عمل مع طرف ثالث يجب توقيع اتفاقية عدم الافصاح» حيث تكون هناك</w:t>
        <w:br/>
        <w:t>الحاجة لفهم وتقييم إجراءات العمل لكل متهما.</w:t>
        <w:br/>
        <w:br/>
        <w:t>ل سي</w:t>
        <w:br/>
        <w:t>الفرض من هذه القواعد هو ضبمان عملية توفيع اتفاقية عدم الافصاح ل (جهة العمل) من قبل جميع الاطراف الثالثة الذين.</w:t>
        <w:br/>
        <w:t>الديهم إمكانية الوصول إلى لبيانات السرية ل إجهة العمل) والاحتفاظ بها بشكل ملائم وموثوق.</w:t>
        <w:br/>
        <w:br/>
        <w:t>ل سي</w:t>
        <w:br/>
      </w:r>
    </w:p>
    <w:p>
      <w:r>
        <w:t>نسري هذه القواعد الارشادية على (جهة العمل) وعلى جميع ‎١‏ لأطراف الثالثة سواء كانوا أقراد أوشركات أو مؤسسات أو</w:t>
        <w:br/>
        <w:br/>
        <w:t>متعاقدين أو استشاريين أو متخصصين.</w:t>
        <w:br/>
        <w:br/>
        <w:t>4</w:t>
        <w:br/>
        <w:br/>
        <w:t>القواعد الإرفادية:</w:t>
        <w:br/>
        <w:br/>
        <w:t>يجب على جميع الأطراف الثالثة توقيع اتفاقية عدم الإفصاح كخطوة أولى في بدابة عملهم مع (جهة.</w:t>
        <w:br/>
        <w:t>العمل)؛ مع اقرارهم بفهم هذه السياسة ولتزامهم بها.</w:t>
        <w:br/>
        <w:br/>
        <w:t>يجب على الطرف الثالث الممتوح له حق الوصول المباشر أوغير المباشر إل البيانات أو المعلومات التي</w:t>
        <w:br/>
        <w:t>تملكها (جهة العمل) عدم الافصاح عن هذه المعلومات أو نشرها.</w:t>
        <w:br/>
        <w:br/>
        <w:t>ترم (جهة العمل) بضمان الخدمات السرية لجميع الأطراف الثلثة. قالسرية هي بين الأطراف الثالثة و</w:t>
        <w:br/>
        <w:t>(جهة العمل) وليس للموظفين الذين يقدمون خدمات معينة.</w:t>
        <w:br/>
        <w:br/>
        <w:t>الوثائق اللي تحتوي على معلومات شخصية بما في ذلك على سبيل المثال لا الحصر الأسماء أوالعتاوين أو</w:t>
        <w:br/>
        <w:br/>
        <w:t>أرقام الهاتف أو السجلات الطبية أوالسجلات العالية لموظفي (جهة العمل) يجب أن تكون خاضمة لرقابة</w:t>
        <w:br/>
        <w:br/>
        <w:t>دقيقة ويجب عدم الإفصاح عنها أو الكشف عنها لأي أشخاص أو مصادر غير مصح لهم بذلك.</w:t>
        <w:br/>
        <w:t>يجب أن تحتوي اتقاقية عدم الإفصاح على الأقل على الآن:</w:t>
        <w:br/>
        <w:t>* أسماء الأطراف المتعاقدة.</w:t>
        <w:br/>
        <w:t>* أي من الأطراف المتعاقدة ملزم بحماية سرية المعلومات المكشوف عنهاء سواء كان الطرف</w:t>
        <w:br/>
        <w:t>المستقيل أو الطرف المفصح عنها أوكليهما (أحادي أوثناي)كما يمكن أن يكون لاتفاقية عدم</w:t>
        <w:br/>
        <w:t>الإفصاح أكثر من طرفين» وق هذه الحالة بجب تحديد الأطراف الملزمة بذلك.</w:t>
        <w:br/>
        <w:t>* تحديد ماه المعلومات السرية في الاتفاقية.</w:t>
        <w:br/>
        <w:t>اللزامبالاتفاقية بالستوات.</w:t>
        <w:br/>
        <w:t>وشروط الحفاظ على سرية المعلومات بالسنوات.</w:t>
        <w:br/>
        <w:t>* المعلومات الي سيتم استبعادها من الاتفاقية,كالمعلومات اللي تم معرفتها مسبق ‎١‏ أوالي</w:t>
        <w:br/>
        <w:t>تتواجد ومتاحة للعموم, أو الي يُظلع عليها لاحق امن أطراف أخرى.</w:t>
        <w:br/>
        <w:t>* الشروط والقيود المتعلقة بطرق تقل المعلومات السرية.</w:t>
        <w:br/>
        <w:t>* الإجراءات ال ينبني اتخاذها على المعلومات السرية عند تهاية التفاقية.</w:t>
        <w:br/>
        <w:t>* مسؤوليات استلام والتعامل مع المعلومات السرية:</w:t>
        <w:br/>
        <w:t>1. استخدام المعلومات للأغراض المتفق عليها فقط.</w:t>
        <w:br/>
        <w:t>2. الكشف عنها فقط للأشخاص الذين يحتاجون إلى معرفة المعلومات لأذاء الاغراض</w:t>
        <w:br/>
        <w:t>المتقق عليها</w:t>
        <w:br/>
        <w:br/>
      </w:r>
    </w:p>
    <w:p>
      <w:r>
        <w:t>3 استخدام الجهود المناسبة (بدل العناية اللازمة أو الجهود الممقولة) للحفاظ على أمان.</w:t>
        <w:br/>
        <w:t>المعلومات. غالياًما يتم تعريف الجهود المعقولة على أنها معيار لرعاية المعلومات</w:t>
        <w:br/>
        <w:t>السرية لا تقل صرامة عن تلك اللي بستخدمها المستلم للحفاظ على أمان معلوماته</w:t>
        <w:br/>
        <w:t>الخاصة.</w:t>
        <w:br/>
        <w:br/>
        <w:t>التأكد من أن الاشخاص الذين تم الكشف لهم عن المعلومات يلزمون بشروط تقييد</w:t>
        <w:br/>
        <w:t>الاستخدام وتقييد الإفصاح, وضمان حماية المعلومات.</w:t>
        <w:br/>
        <w:t>* نوع الإفصاح المسموح به - المعلومات اللازمة للوصول للهدف المطلوب ف إطار القانون.</w:t>
        <w:br/>
        <w:br/>
        <w:t>* بجب أن يختار الطرفان القانون والقضاء المختص الذي بحكم تنفيذ الاتفاقية.</w:t>
        <w:br/>
        <w:br/>
        <w:t>أسيسة لضع الاحتاطي</w:t>
        <w:br/>
        <w:t>ا انه</w:t>
        <w:br/>
        <w:br/>
        <w:t>تفشل الأنظمة واجهزة الكمبيوتر بشكل مفاجئ وقد تفقد السجلات الحيوية والنظم ومنتجات العمل بشكل لا رجعة فيه إذاتم</w:t>
        <w:br/>
        <w:t>تخزينها فقط على تلك ‎١‏ لأنظمة وأجهزة الكمبيوتر. وقد بسبب هذا الفقد نقص الإنتاجية وزيادة التكلفة, لذا وجب النسخ</w:t>
        <w:br/>
        <w:t>الاحتياطي للبيانات وهو عملية نسخ وتخزين واستعادة لبيانات الكمبيوتر والتى يمكن أن تكون في أي صورة م.</w:t>
        <w:br/>
        <w:t>يعمل النسخ الاحتياط على مابلى:</w:t>
        <w:br/>
        <w:br/>
        <w:t>توفير تخزين آمن لأصول البيانات الهامة لسير العمل في (جهة العمل).</w:t>
        <w:br/>
        <w:br/>
        <w:t>متع فقدان البيانات في حالة الحذف العرض ي أو تلف البيانات أو فشل النظام أو حدوث الكوارث.</w:t>
        <w:br/>
        <w:br/>
        <w:t>السماح باستعادةالبيانات المؤرشفة في الوقت المناسب في حالة حدوث كارثة أو فشل في النظام.</w:t>
        <w:br/>
        <w:br/>
        <w:t>ا 0</w:t>
        <w:br/>
        <w:t>الغرض من هذه السياسة هو توفير إطار متسق لتطبيقه على عملية التسخ الاحتياطي؛ بحيث تعطي هذه السياسة معلومات</w:t>
        <w:br/>
        <w:t>محددة للمساعدة في منع حدوث فقد ف بيانات [جهة العمل) بضمان توفر نسخ احتياطية ومفيدة عند الحاجة إليها - سواء</w:t>
        <w:br/>
        <w:t>كان ذلك لمجرد استرداد ملف معين أو عند الحاجة إلى استرداد كامل لأنظمة التشغيل.</w:t>
        <w:br/>
        <w:br/>
        <w:t>ب ت_</w:t>
        <w:br/>
        <w:t>تتطبق هذه السياسة على جميع البيانات المخزنة على أنظمة (جهة العمل) وعلى جميع أجهزة الكمبيوتر: سواء أجهزة الكمبيوتر</w:t>
        <w:br/>
        <w:t>المحمولة وأجهزة سطح المكتب؛ وعلى جميع الخوادم الي تملكها (جهة العمل) وأي أجهزة إلكترونية أخرى تخزن البيانات.</w:t>
        <w:br/>
        <w:br/>
        <w:t>بن تت</w:t>
        <w:br/>
        <w:br/>
        <w:t>تحديد البيانات الهامة</w:t>
        <w:br/>
      </w:r>
    </w:p>
    <w:p>
      <w:r>
        <w:t>يجب ان تحدد (جهة العمل) البيانات الأكثر أهمية لها وذلك من خلال عملية تصني البيانات.</w:t>
        <w:br/>
        <w:t>ومن خلال مراجعة أصول المعلومات, حيث يجب تحديد البيانات الهامة والحرجة بحيث يمكن</w:t>
        <w:br/>
        <w:t>منحها أولوية أعلى أثناء عملية التسخ الاحتياطي.</w:t>
        <w:br/>
        <w:t>البيانات الي يتم نسخها احتياطيا</w:t>
        <w:br/>
        <w:t>سيتم الاحتفاظ بنسخة احتباطية من؛</w:t>
        <w:br/>
        <w:t>1. جميع البيانات الي تقرر أنها هامة وحساسة لأعمال (جهة العمل) ولأ وظيفة.</w:t>
        <w:br/>
        <w:t>الموظف.</w:t>
        <w:br/>
        <w:t>2 جميع المعلومات المخزنة على خادم الملفات التابعة ل (جهة العمل). وتقع على عاتق</w:t>
        <w:br/>
        <w:t>المستخدم ضمان تقل أي بانات ذات أهمية إلى خادم الملفات.</w:t>
        <w:br/>
        <w:t>3. جميع البيانات المخزنة على خوادم الشبكة, والي قد تنضمن خوادم الويب وخوادم</w:t>
        <w:br/>
        <w:t>قواعد البيانات ووحدات التحكم في النطاق والجدران لنارية وخوادم الوصول عن بعاد</w:t>
        <w:br/>
        <w:br/>
        <w:t>تخزين التسخ الاحتياطي</w:t>
        <w:br/>
        <w:br/>
        <w:t>عند التخزين في موقع (جهة العمل) يجب ان تخزن وسائط النسخ الاحتياطي في حاوية مقاومة.</w:t>
        <w:br/>
        <w:t>للحريق في متطقة مؤمنة بضوابط تحكم بالدخول.</w:t>
        <w:br/>
        <w:br/>
        <w:t>يجب الحفاظ على الفصل الجغراق بين أماكن حفظ النسخ الاحتياطية وموقع (جهة العمل]»</w:t>
        <w:br/>
        <w:t>بسافة</w:t>
        <w:br/>
        <w:t>مناسية وذلك للحماية من الحرائق أو الفيضانات أو الكوارث الإقليمية أو الكبيرة الأخرىء للابتعاد</w:t>
        <w:br/>
        <w:t>عن أي ضر رفي حالة حدوث كازثة في الموقع الرئيسي.</w:t>
        <w:br/>
        <w:br/>
        <w:t>عند نقل وسائط النسخ الاحتياطي أو حفظها خارج الموقع يجب ضمان - وبشكل معقول- عدم</w:t>
        <w:br/>
        <w:t>تعرضها للكوارث كالسرقة أو التاركما يجب اختيارأماكن تخزين تستخدم أساليب حمابة من</w:t>
        <w:br/>
        <w:t>الكوارث البيئية وتخضع للتحكم في الوصول لضمان سلامة وسائط النسخ الاحتياطي.</w:t>
        <w:br/>
        <w:br/>
        <w:t>يسمح بالنسخ الاحتباطي عبر الإنترنث إذاكانت الخدمة.</w:t>
        <w:br/>
        <w:br/>
        <w:t>المعابير المحددة هنا</w:t>
        <w:br/>
        <w:br/>
        <w:t>تكوار النسخ الاحتياطي</w:t>
        <w:br/>
        <w:br/>
        <w:t>يجب إجراء عملية النسخ الاحتياطي على فترات منتظمة.</w:t>
        <w:br/>
        <w:t>الآلية الى يتم بها تكرار عملية النسخ الاحتياطي هي ما يضمن استعادة البيانات بنجاح» يتعين على</w:t>
        <w:br/>
        <w:t>(جهة العمل) جدولة مواعيد مناسبة لعملية التسخ الاحتياطي متسقة مع طبيعة عمل المؤسسة؛</w:t>
        <w:br/>
        <w:t>بحيث يمكن استعادة بياذات كافية لاستمرار العمل في حالة وفوع حادث مقاجىء ولك يمكن</w:t>
        <w:br/>
        <w:t>اتجتب عببء لا لزوم له على المستخدمين والشبكة ومسؤول النسخ الاحتياطي.</w:t>
        <w:br/>
      </w:r>
    </w:p>
    <w:p>
      <w:r>
        <w:t>* يجب تذكير جميع الموظفين بأن ك لا منهم مسؤول بصورة شخصية عن البيانات الموجودة على</w:t>
        <w:br/>
        <w:t>أجهزة</w:t>
        <w:br/>
        <w:t>كمبيوتر سطع المكتب أو الكمبيوتر المحمول الي في عهدتهم؛ ويقع على عاتقهم مسؤولية تخزين</w:t>
        <w:br/>
        <w:t>جميع لبيانات المهمة الموجودة لديهم على وسائط النسخ الاحتياطي المستخدمة في (جهة.</w:t>
        <w:br/>
        <w:t>العمل</w:t>
        <w:br/>
        <w:t>‎٠‏ بيجب تحديد المستوى الذي تكون عنده المعلومات ضرورية ويتعين تخزين سخ احتياطية لهل</w:t>
        <w:br/>
        <w:t>* بجب اختبار وتوثيق إجراءات استعادة لبيانات, كما يجب أن تحدد الوثائق من هو المسؤول عن</w:t>
        <w:br/>
        <w:t>عملية</w:t>
        <w:br/>
        <w:t>استعادة البيانات وكيف يتم تنفيذها وتحث أي ظروف يجب تنفيذها والمدة اللي تستغرقهاكامل</w:t>
        <w:br/>
        <w:t>العملية بد أمن الطلب وانتهاء إلى استعادة البيانات؛ من المهم للغية أن تكون الإجراءات.</w:t>
        <w:br/>
        <w:t>واضحة وموجزة بحيث ل تكون مريكة ويساء تفسيرها في وقت الأزمات من قبل القراء بخلاف</w:t>
        <w:br/>
        <w:t>مسؤول النسخ الاحتياطي.</w:t>
        <w:br/>
        <w:t>لاحتفاظ بالتسخ الاحتياطي</w:t>
        <w:br/>
        <w:t>* يجب أن تحدد (جهة العمل) الوقت اللازم للاحتفاظ بالتسخ الاحتياطي, وما عدد النسخ المخزنة.</w:t>
        <w:br/>
        <w:t>من البيانات المنسوخة احتياطيا الكافية للحد من المخاطر بكفاءة مع الحفاظ على البياتات.</w:t>
        <w:br/>
        <w:t>المطلوية.</w:t>
        <w:br/>
        <w:t>* يجب الاحتفاظ بتسخ احتياطية وفقا لجدول الحفظ والتخلص من النسخ الاحتياطي؛ يحدد</w:t>
        <w:br/>
        <w:t>الجدول حالة البيانات فيما إذاكان يمكن التخلص منها أو إعادة تدوبرها أوإبقاؤها في مخزن</w:t>
        <w:br/>
        <w:t>الأرشيف.</w:t>
        <w:br/>
        <w:t>النسع المخزئة</w:t>
        <w:br/>
        <w:t>‎٠‏ النسع المخزنة يجب ان تخزن مع وصف قصير يتضمن المعلومات التالية:</w:t>
        <w:br/>
        <w:t>تاريخ النسخ الاحتياطي / اسم المورد / نوع طريقة النسخ الاحتياطي) كامل / تزابدي)</w:t>
        <w:br/>
        <w:t>* بجب الاحتفاظ بسجل للحركات المادية والالكترونية لجميع النسخ الاحتياطية؛ يجب أن نشير</w:t>
        <w:br/>
        <w:t>الحركة العادية والالكترونية للنسخ الاحتياطية إلى:</w:t>
        <w:br/>
        <w:t>. النسخة الاحتياطية الأولية وطريقة نقلها إلى التخزين.</w:t>
        <w:br/>
        <w:t>2. أي حركة للنسخ الاحتياطية من موقع التخزين الخاص بها إلى موقع آخرر</w:t>
        <w:br/>
        <w:t>يجب توفير النسخ المخزنة فور ورود طلب معتمده يجب أن تتم الموافقة على طلب البيانات المخزنة من</w:t>
        <w:br/>
        <w:t>قبل شخص مخول لهء بقوم بترشيحه مدير الإدارة المختصة, كما يجب أن تتضمن طليات البيانات.</w:t>
        <w:br/>
        <w:t>المخزقة ما بلي:</w:t>
        <w:br/>
      </w:r>
    </w:p>
    <w:p>
      <w:r>
        <w:t>‎٠‏ تعبئة تموقج يوضح تفاصيل الطلب؛ بما في ذلك النسخة المطلوبة وأين وى يرغبا</w:t>
        <w:br/>
        <w:t>مقدم الطلب في استلامها والغرض من طلب النسخة.</w:t>
        <w:br/>
        <w:t>‎٠‏ الإفرار بان النسخة الاحتياطية سيتم إرجاعها أوإثلافها فور الانتهاء من استخدامها.</w:t>
        <w:br/>
        <w:t>* تقديم إيصال تسليم كدليل على أن النسخة الاحتياطية قد تم إرجاعها.</w:t>
        <w:br/>
        <w:t>يجب توفير مستوى حماية مناسب للمعلومات المخزثة في موقع التخزين الاحتياطي وفق | للمعابير</w:t>
        <w:br/>
        <w:t>المطبقة</w:t>
        <w:br/>
        <w:t>في الموقع الرئيس ي:كما ينبني ان تمتد الضوابط المطبقة على وسائط النسخ الاحتياطى في الموقع الرئيس ي لتشمل موقع</w:t>
        <w:br/>
        <w:t>التخزين الاحتياطي.</w:t>
        <w:br/>
        <w:t>اختبار عملية استعادة البيانات</w:t>
        <w:br/>
        <w:t>* يجب أن يتم فحص والقيام بإجراءات استعادة النسخ الاحتباطية بشكل منتظم لضمان فعاليتها</w:t>
        <w:br/>
        <w:t>وللتحقق من إمكانية استكمال اجراءات عملية الاستعادة في الوقت المحدد والإبلاغ عن قدرتها على استعادة البياتات.</w:t>
        <w:br/>
        <w:t>يجب اختبار وسائط النسخ الاحتياطي باننظام لمان الاعتماد عليها للاستخدام الطارىا عند الضرورة.</w:t>
        <w:br/>
        <w:t>يجب اختبار استعادة النسخ الاحتياطي عند إجراء أي تغيير قد يؤثر على نظام النسخ الاحتياطي.</w:t>
        <w:br/>
        <w:t>سيتم مراجعة معلومات سجل الأحداث الناتجة من كل مهمة نسخ احتياطي يوميا للأغراض التالية:</w:t>
        <w:br/>
        <w:t>للتحقق من الأخطاء وتصحيحها.</w:t>
        <w:br/>
        <w:t>2 لمرافبة مدة عملية النسخ الاحتياطي.</w:t>
        <w:br/>
        <w:t>3 لتحسين أداء التسخ الاحتياطي حيثما أمكن ذلك.</w:t>
        <w:br/>
        <w:t>وسائط التسخ الاحتياطي</w:t>
        <w:br/>
        <w:t>* يجب حماية وسائط النسخ الاحتباطي من الوصول غير المصرح به أوسوء الاستخدام أوالعيث</w:t>
        <w:br/>
        <w:t>بهاءبما في ذلك الحماية الكافية لتجنب أي ضر ر مادي ينش ا أثناء عملية نقلها أوتخزينها. لذا</w:t>
        <w:br/>
        <w:t>يجب على جميع الموظفين المسؤولين عن معالجة النسخ الاحتياطي للبيانات الآتي:</w:t>
        <w:br/>
        <w:t>1 أثبات هوية فوصلة</w:t>
        <w:br/>
        <w:t>2 إذن تخويل توصلة</w:t>
        <w:br/>
        <w:t>» عند الحاجة إلى ضوابط خاصة لحماية المعلومات السرية أوالحساسة؛ ينبني مراعاة ما بلى:</w:t>
        <w:br/>
        <w:t>1 استخدام أماكن تخزين (حاويات) آمنة.</w:t>
        <w:br/>
        <w:t>2 التسليم باليد</w:t>
        <w:br/>
        <w:t>3 في الحالات الحرجة بتم تقسيم ماسيتم تسليمه إلى أجزاء يرسل كل جزه عبرط ربق</w:t>
        <w:br/>
        <w:t>مختلفة عن غيرد</w:t>
        <w:br/>
      </w:r>
    </w:p>
    <w:p>
      <w:r>
        <w:t>* يجب تدمير جميع وسائط التسخ الاحتياطية بشكل مناسب, ينم تدمير الوسائط والتخلص منها</w:t>
        <w:br/>
        <w:t>كما هو مو أدناه:</w:t>
        <w:br/>
        <w:t>1 يجب تجهيز وسائط النسخ الاحتياطي للتخلص منها.</w:t>
        <w:br/>
        <w:t>2 بجب ان لا تحتوي الوسائط على نسخ احتياطية يمكن إعادة استخدامها (فعالة)</w:t>
        <w:br/>
        <w:t>3 بيجب ضمان عدم الوصول لمحتويات الوسائط الحالية أو السابقة وقراءتها أو</w:t>
        <w:br/>
        <w:t>استرجاعها من قبل طرف غير مصرح له.</w:t>
        <w:br/>
        <w:t>بجب العمل على أن تتلف وسائط النسخ الاحتياطي ماديا بحيث لا يمكن استعادة</w:t>
        <w:br/>
        <w:t>محتوباتها قبل التخلص منها</w:t>
        <w:br/>
        <w:t>*» أنواع معينة من وسائط التسخ الاحتياطي لها عمر وظيفي محدود إذ أنه بعد مدة معينة من</w:t>
        <w:br/>
        <w:t>الخدمة لن يكون بالإمكان اعتبار هذه الوسائط مولوقابها. عند وضع وسائط النسخ الاحتياطي في</w:t>
        <w:br/>
        <w:t>الخدمة يجب تسجيل التاريخ عليهاء ليتم إيقافها عن الخدمة بعد أن يتجاوز وقت استخدامها</w:t>
        <w:br/>
        <w:t>مواصفات المضتع.</w:t>
        <w:br/>
        <w:br/>
        <w:t>'سياسة الأمان المادي</w:t>
        <w:br/>
        <w:br/>
        <w:t>الأمان المادي هو مجموعة من الإجراءات الأمني الى ينم تبنيها لضمان عدم وصول غير المصرح لهم إلى المواد والمعدات</w:t>
        <w:br/>
        <w:t>الخاصة بمركز لبيانات, إذ يمكن أن تتألف إجراءات الأمان المادي من طيف واسع من الطرق لودع وإحباط الدخلاء بما في</w:t>
        <w:br/>
        <w:t>ذلك اللجوء لطرق تعتمد على التقنية؛ وسياسة الآمان المادي المطبقة بشكل جيد يمكنها حماية موارد ومعدات مركز البيانات.</w:t>
        <w:br/>
        <w:t>من السرقة والعبث والكوارث الطبيعية والتخريب والهجمات السييرانية وغيرها من الأفعال المؤذية. على كل الأشخاص أن</w:t>
        <w:br/>
        <w:t>يكونوا على وي كامل بمحتويات هذه السياسة الأمنية وأن يتقيدوا بلأجزاء الي تشمل مجال عملهم.</w:t>
        <w:br/>
        <w:br/>
        <w:t>ب ت_</w:t>
        <w:br/>
        <w:t>بعد تعيين وفرض الضوابط المادية والبيئية المطلوية لحماية الأصول والأنظمة المعلوماتية من الدخول الغير مص رح به</w:t>
        <w:br/>
        <w:t>وصونها من المخاطر البيئيةأمرا ل غنى عنه. وهذه السياسة تحدد متطلبات حماية مراكز الباذات من التهديدات الماديةة</w:t>
        <w:br/>
        <w:br/>
        <w:t>والبيئية لضمان سرية وتكامل وتوافر البيانات التق تحويها هذه المراكز</w:t>
        <w:br/>
      </w:r>
    </w:p>
    <w:p>
      <w:r>
        <w:t>ب ت_</w:t>
        <w:br/>
        <w:t>تصف هذه السياسة متطلبات الأمان المادي لمراكزاليانات التابع لإجهة العمل)؛ بم في ذلك مكاتب مركز عمليات الشبكة</w:t>
        <w:br/>
        <w:t>(1006 ,660166 06013005 :11610»0/6) وكل ما يتواجد بهاء والسياسة تغطي العديد من المتطلبات الخاصة بالأشخاص</w:t>
        <w:br/>
        <w:t>والممتلكات» فهي تشمل كل العاملين والمتحاقدين ومهتدس ي الخدمات وكل من يمثل (جهة العمل )والذين بدورهم يتوقع أن.</w:t>
        <w:br/>
        <w:t>يمنثلوا ويتقيدوا بهذه المتطلبات.</w:t>
        <w:br/>
        <w:br/>
        <w:t>بن تت</w:t>
        <w:br/>
        <w:br/>
        <w:t>بتدالعقار</w:t>
        <w:br/>
        <w:t>+ مخاطر الكوارث الطبيعية</w:t>
        <w:br/>
        <w:t>يجب أن يتم اختيار موقع مركز البيانات بحيث تكون احتمالية حدوث الكوارث الطبيعية عند مستويات مقبولة, الكوايث</w:t>
        <w:br/>
        <w:br/>
        <w:t>الطبيعية تشمل على سبيل المثال لا الحصر» المواصف الرعدية والامطار الغزيرة والعواصف الرملية والفيضاتات.</w:t>
        <w:br/>
        <w:br/>
        <w:t>* مخاطر الكوارث من صنع الإنسان.</w:t>
        <w:br/>
        <w:t>يجب أن يتم اختيار موقع مركز البيانات بحيث تكون احتمالية حدوث الكوارث من صنع الإنسان أقل ما يمكن. الكوارث من</w:t>
        <w:br/>
        <w:t>صنع الإنسان تشمل على سبيل المثال لا الحصرء تحطم الطائرات وأعمال الشغب والتفجيرات والاشتياكات المسلحة.</w:t>
        <w:br/>
        <w:t>والحرائق. يجب ألا يكون الموقع بجانب المطارات أو السجون أو التكنات العسكرية أو الطرق السريعة أوالملاعب الرياضية.</w:t>
        <w:br/>
        <w:t>أومسارات الاستعراضات.</w:t>
        <w:br/>
        <w:br/>
        <w:t>* البنة التحتية</w:t>
        <w:br/>
        <w:t>يجب أن يعتمد مركز البيانات على المنشآت المزودة للطاقة الكهرائية بنسبة لا تقل عن 169.99, ولا بد أن يتم تزويد الكهرياء</w:t>
        <w:br/>
        <w:t>للموقع من محطتين (أوأكثر) فرعيتين متفصلتين ويفضل أن تتصل كل منهما بمحطات توليد متفصلة. ويجب أن يتوفر</w:t>
        <w:br/>
        <w:t>بالموقع مصدرين للمياه؛ كما لا بد من توفير أكثر من مزود خدمة واحد للاتصال بالشبكة.</w:t>
        <w:br/>
        <w:br/>
        <w:t>‎٠‏ تفرد الفرض</w:t>
        <w:br/>
        <w:br/>
        <w:t>‏ارك مركز البيانات نفس المساحة مع المكاتب الأخرى وخاصة تلك المملوكة لمؤسسة أخرى, وفي حال الاضطوار</w:t>
        <w:br/>
        <w:t>إلى ذلك فيجب ألا يكون لهذه المكتب جدران ملاصقة لمركز البيانات.</w:t>
        <w:br/>
        <w:br/>
        <w:t>‏يجبالا</w:t>
        <w:br/>
        <w:br/>
        <w:t>‎٠‏ محيط الموقع:</w:t>
        <w:br/>
        <w:br/>
      </w:r>
    </w:p>
    <w:p>
      <w:r>
        <w:t>يجب أن تتواجد حراسة عند كل نقطة دخول لمركز لبيانات؛ وهو المكان الذي يجب أن يتم ضبط دخول العاملين بمركز</w:t>
        <w:br/>
        <w:t>البيانات عير باستخدام طريقة موثوقة للمصادفة الآلة.كما يجب آل يتواجد أي شيء يمكن أن يعيق الرؤية من خلال ميات</w:t>
        <w:br/>
        <w:t>المراقية أومن قبل حراس الدوريات في المساحات المحيطة بالمبنى والبي بد ورها يجب أن تكون مضاءة بشكل جيده ويجب</w:t>
        <w:br/>
        <w:t>ألا يكون هناك أي لوحات أو علامات إرشادية تبين أن المكان يخص مركزالبيانات أو هوبة (جهة العمل) المالكة.</w:t>
        <w:br/>
        <w:br/>
        <w:t>‎٠‏ المراقية:</w:t>
        <w:br/>
        <w:t>يجب تركيب كاميرات مراقية (620835 /211) خارج مرك البيانات لمراقبة الأماكن المجاورة كما يجب تسيير دوريات</w:t>
        <w:br/>
        <w:t>منتظمة من قبل الحراس داخل محيط (جهة العمل). وفي حالة وجود موقف للمركبات يجب أن يتم متح إذن خاص بدخوله</w:t>
        <w:br/>
        <w:t>للسيارات المملوكة للعاملين في (جهة العمل والمتعافدين والحراس وأطقم التظافة, وكل من عدا ذلك يجب أن يستعملوا</w:t>
        <w:br/>
        <w:t>موقف الزوار فقط؛ بينم المركبات الي لا تلم بذلك يجب سحبها خارج (جهة العمل) فور اكتشافها.</w:t>
        <w:br/>
        <w:br/>
        <w:t>‎٠‏ موضع توافذ غرف الخولام:</w:t>
        <w:br/>
        <w:t>يجب ألا تحتوي غرف الخوادم على نوافذ مطلة على الخارج» فهذه التوافذ تشكل خطرا بسب إمكانية استغلالها للتتصت عن</w:t>
        <w:br/>
        <w:t>بعد ولما تسيبه من دخول لحرارةزائدة للغرفة, لذا يجب أن تكون هذه الفرف في المنطقة الداخلية للمبى بعيداً عن الجدوان.</w:t>
        <w:br/>
        <w:t>الخارجية؛ وإذاكان لا بد أن تتواجد هذه الغرف قرب حواف المبنى فيجب أن بكون هناك عازل مادي خارج جدار الغرفة بحول</w:t>
        <w:br/>
        <w:t>دون الوصول المباشر لجدران غرفة الخوادم.</w:t>
        <w:br/>
        <w:br/>
        <w:t>‏» نقاط الدخول؛</w:t>
        <w:br/>
        <w:t>يجب أن تتواجد طريقة للمصادقة التلقائية عند كل نقاط الدخول ب (جهة العمل)؛ كما بجب توثيق دخول المواد والمعدات</w:t>
        <w:br/>
        <w:t>وكل الأشياء الي يصطحبها الأفراد الداخلين ل (جهة العمل) من قبل عناصر الحراسة؛ كما يجب متابعتها عند المغادرة مع</w:t>
        <w:br/>
        <w:t>تحديد الزمن وهوبة الشخص؛ ولذلك يجب أن بتوفر بمقر الحراسة إمكانية الوصول لقاعدة بيانات شارات (800285)</w:t>
        <w:br/>
        <w:t>المصادقة والتي يجب أن تحتوي على صورة لحامل الشارة, كما يجب أن تحتوي الشارة ذاتها على صورة لحاملها.</w:t>
        <w:br/>
        <w:br/>
        <w:t>‏* غرف الخولام:</w:t>
        <w:br/>
        <w:t>1 الدخول</w:t>
        <w:br/>
        <w:br/>
        <w:t>‏يجب وضع لافنات توضح أن هذه الغرف هي مناطق محظورة الدخول لغير المصرح لهم؛ كما يجب أن تحوي على حظر</w:t>
        <w:br/>
        <w:br/>
        <w:t>‏الطعام والخراب والتدخين بداخلهاء ويجب أن تحتوي أبواب الغ رف على آلية للمصادقة اللقائية .كما يجب أن تكون هذه</w:t>
        <w:br/>
        <w:br/>
        <w:t>‏الأبواب مقاومة للحريق. ويجب أن يكون هناك بابين فقط للغرفة, فنظرآ لعدم وجود نوافذ فإن الاقتصار على باب واحد يعد</w:t>
        <w:br/>
        <w:br/>
        <w:t>‏تصميما مخالقا لمعظم ضوابط الحمابة من الحرائق المعمول بها دوليا. كما بجب السماح بالدخول لغرف الخوادم فقط لمن</w:t>
        <w:br/>
        <w:br/>
        <w:t>‏يقوم بصيانة الحواسيب أو البنية التحنية للفرف. كما يجب أن يقتصر الدخول أثناء العطل على حالات الطوارئ فقط لاغير</w:t>
        <w:br/>
      </w:r>
    </w:p>
    <w:p>
      <w:r>
        <w:t>2. البنية التحتية</w:t>
        <w:br/>
        <w:t>يجب أن تخضع غرف الخوادم للمتابعة بكميرات المرافبة كما يجب توفير مصادر بديلة احتباطية للطاقة ولتبريد والاتصال</w:t>
        <w:br/>
        <w:t>بالشبكة عند كل غرفة؛ وبجب أن تزود القرف بأرضية مرتفعة (:100 885584) بحوالي 46 سنتيعتر من أجل السماح بسريان.</w:t>
        <w:br/>
        <w:t>الهواء وإدارة الكوابل, بالإضافة إلى وجوب أن تزود الغرف بألية لفلترة الهواء. كذلك يجب أن يكون سقف الغرف اليا ليسمح</w:t>
        <w:br/>
        <w:t>بتبديد الحرارة.</w:t>
        <w:br/>
        <w:br/>
        <w:t>3. البيئة</w:t>
        <w:br/>
        <w:t>درجة الحرارة في كل غرفة يجب أن يحافظ عليها ما بين 12 و24 درجة مئوية, كما يجب أن تبتى الرطوية مابين 9620 و9680</w:t>
        <w:br/>
        <w:t>ويتوجب مراقية درجة الحرارة والرطوبة باستخدام حساسات تركب داخل الغرف وأن توثق قراءاتهما وترسل إلى مركز عمليات</w:t>
        <w:br/>
        <w:t>الشبكة 1000</w:t>
        <w:br/>
        <w:br/>
        <w:t>4 الوقاية من الحرائق</w:t>
        <w:br/>
        <w:t>يجب تزويد كل غرفة بعامل غمر شامل (5011100 :8800 008108 (1013) كما يجب وضع أسطوانات إطفاء حريق</w:t>
        <w:br/>
        <w:t>مناسية في كل غرفة؛ يفضل عدم استخدام أنظمة أثابيب رش لإطفاء الحوائق في غرف الخوادم.</w:t>
        <w:br/>
        <w:br/>
        <w:t>المرافق</w:t>
        <w:br/>
        <w:t>‎٠‏ أنظعة البويد</w:t>
        <w:br/>
        <w:t>يجب تركيب نظام بويد بدبل بالمنشأة كما يجب عزل الوحدات الخارجية لنظام التبريد عن موقف المركبات الخاص بمركز</w:t>
        <w:br/>
        <w:t>البيانات.</w:t>
        <w:br/>
        <w:t>‎٠‏ الطقة</w:t>
        <w:br/>
        <w:br/>
        <w:t>يتوجب أن تحتوي غرف الخواام على مصدر طاقة مبني على البطاريات لديه سعة كافية لتشغيل الأجهزة إلى حين الانتقال إلى</w:t>
        <w:br/>
        <w:t>تشغيل مولدات الطافة المعتمدة على الوقود التقليدي (بالديزل مثلا)؛ في حالة عدم وجود مولد احتياطي للكهرياء فيجب أن</w:t>
        <w:br/>
        <w:t>تكون سعة البطاريات كافية للتشغيل لمدة 24 ساعة, كما يجب أن يتوفر وقود للمولد كاي لتشغيله لمدة 24 ساعة مخزنة في</w:t>
        <w:br/>
        <w:t>الموقع وأن يكون هناك تعاقد مسبق على تزويد المركز بوقودكافي للتشغيل لمدة أسبوع عند الحاجة لذلك.</w:t>
        <w:br/>
        <w:br/>
        <w:t>‎٠‏ القمامة</w:t>
        <w:br/>
        <w:t>يجب أن يتم مراقبة حاويات قمامة المنشأة بكاميرات الدوائر المغلقة, ويجب قرم وإتلاف كل المسنتدات التي تحتوي على</w:t>
        <w:br/>
        <w:t>معلومات حساسة بحيث لا يمكن استرجاعها قبل أن يتم التخلص منها.</w:t>
        <w:br/>
        <w:br/>
        <w:t>‎)006( ‏مركز ععليات الشبكة‎ ٠</w:t>
        <w:br/>
        <w:t>‏يجب توفير أنظمة مراقبة للحريق والطاقة والطقس ودرجة الحرارة والرطوبة بمركز عمليات الشبكة (0106): كما يجب أن‎</w:t>
        <w:br/>
        <w:t>‏يكون هناك طرق بدبلة احتياطية لبتواصل المركز مع العالم الخارجي. كما يجب تواجد أطقم (الموظفين المختصين) في المركز‎</w:t>
        <w:br/>
      </w:r>
    </w:p>
    <w:p>
      <w:r>
        <w:t>على مدار 24 ساعة طول آيام الأسبوع؛ ويوصي أن بقوم موظفي المركز بمتابعة وكالات الأنباء للاطلاع على أي أحداث قد</w:t>
        <w:br/>
        <w:t>يكون لها تو على أمان مركز البيانات.</w:t>
        <w:br/>
        <w:t>التعافي من الكوارث</w:t>
        <w:br/>
        <w:t>* خطة التعافي من الكوارث</w:t>
        <w:br/>
        <w:t>يجب أن يكون لمركز البيانات خطة للتعافي من الكوارث» على أن تتناول إجابة على الأسئلةالتالية: م الذي يمكن اعتباره.</w:t>
        <w:br/>
        <w:t>كارثة؟ من الذي يتم تنبيهه بحدوث الكارثة وكيف يتم ذلك؟ من الذي بجري تقييما للأضرار ويقرر ماهي الموارد الاحتياطية.</w:t>
        <w:br/>
        <w:t>الي يجب استخدامها؟ أبن تقع المواقع الاحتياطية وما الذي يتم القيام به للحفاظ عليها وما هو الجدول الزدي الخاص</w:t>
        <w:br/>
        <w:t>بذلك؟ كم م ره وتحت أي ظروف يتم تحديث الخطة؟ إذاكانت المؤسسة لا تملك مركز لبيانات» ما طول الزمن الذي يكون</w:t>
        <w:br/>
        <w:t>فيه مركز لبيانات المتعاقد معه خارج الخدمة إلى حين عودته للعمل؟ يتوجب حفظ وتحديث قائمة بالأشخاص والمؤسسات</w:t>
        <w:br/>
        <w:t>الي يجب تبليفهم من قبل طاقم مركز عمليات الشبكة بما في ذلك أرقام المكتب والمنزل والنقال ومعرفات التواصل الفوري</w:t>
        <w:br/>
        <w:t>إن أمكن.</w:t>
        <w:br/>
        <w:t>* التخزين الاحتياطي خارج الموقع</w:t>
        <w:br/>
        <w:t>يجب إجراء تسخ احتياطي للبيانات الحساسة بشكل دوري وحفظها خارج موقع مركز لبيانات» ويتوجب إصدار وتنفيذ سياسة.</w:t>
        <w:br/>
        <w:t>'نسخ احتياطي تحدد الخطوات الواجب اتباعها لاستعادة النسخ الاحتياطية وتحتوي جدولاً زمنيا لإجراء بروقات اختبار</w:t>
        <w:br/>
        <w:t>جاهزية خطوات النسخ الاحتباطي.</w:t>
        <w:br/>
        <w:t>كم بندما يخص البدر</w:t>
        <w:br/>
        <w:t>» الغير عاملين بمركزالبيانات.</w:t>
        <w:br/>
        <w:t>الحراس</w:t>
        <w:br/>
        <w:t>كل الحراس يجب أن يتم التحقق من سوابقهم الجتائية قبل توظيفهم وتكرار ذلك بشكل دوري؛ وبجب تعريفهم على الغرض</w:t>
        <w:br/>
        <w:t>من سياسة الأمان المادي وتدرييهم على كيفية الفرض الدقيق لهذه السياسة.</w:t>
        <w:br/>
        <w:t>2. أطقم النظافة</w:t>
        <w:br/>
        <w:t>يجب أن يعمل أقراد النظافة في مجموعات لا تقل عن شخصين وبجب حصر عمل طاقم النظافة على المكاتب ومركز</w:t>
        <w:br/>
        <w:t>عمليات الشبكة, في حال استدتى الأمر تواجدهم داخل غرفة الخوادم يتوجب أن يصحيهم أحد موظفي (1006)</w:t>
        <w:br/>
        <w:t>3 مهندسي الصيانة</w:t>
        <w:br/>
        <w:t>يجب توثيق زمن دخول وخروج مهندس ي الصيانة للمنشأة عند مدخل المبق. كما يجب على موظفي مركز عمليات الشبكة.</w:t>
        <w:br/>
        <w:t>توثيق عملية تبادل شارات الدخول لمهندس ي الصيانة عندما بدخلون غرفة الخوادم.</w:t>
        <w:br/>
        <w:t>4 الزوار</w:t>
        <w:br/>
      </w:r>
    </w:p>
    <w:p>
      <w:r>
        <w:t>يجب أن يرافق الزوار الشخص الذي بزورونه طول المدة التق يقضونها بالمركزء كما يجب عدم السماح بدخول الزوار لغرفة.</w:t>
        <w:br/>
        <w:t>الخوادم بدون موافقة كتابية من إدارة مركز البيانات, كما يجب على كل الزوار توقيع اتفاقية عدم افصاح قبل دخول غرف</w:t>
        <w:br/>
        <w:t>الخولدم.</w:t>
        <w:br/>
        <w:br/>
        <w:t>يجب أن يكون المستخدمين على وعي بخطر تسرب البيانات أو المعلومات بطرق احتيلية 50/108 )58010148) وغيرها من</w:t>
        <w:br/>
        <w:t>طرق الهندسة الاجتماعية, كما يجب تدرييهم على الاحتراس من الدخلاء؛ ويجب أن بدربوا على تأمين حواسييهم المكتبية</w:t>
        <w:br/>
        <w:t>والمحمولة داخل وخارج المركز والوعي بما يحيط بهم وإجراءات الطوارئئ لني عليهم اتباعها عند الحاجة.</w:t>
        <w:br/>
        <w:t>‎٠‏ السيامة</w:t>
        <w:br/>
        <w:t>يجب أن بوقع كافة المستخدمين داخل مركزالبيانات اتفاقية عدم افصاحءكما يجب عليهم توقيع سياسة الأمان المادي التي</w:t>
        <w:br/>
        <w:t>يقوم حراس الأمن بفرضها.</w:t>
        <w:br/>
        <w:t>التعاف من الكوارث</w:t>
        <w:br/>
        <w:br/>
        <w:t>يجب أن اعتماد هيكل تنظيمي مكتوب ببين مهام كل وظيفة ومسؤولياتهاء ويحتوي على معلومات عن المهام الأخرى الي تم</w:t>
        <w:br/>
        <w:t>تدريب الموظف على أدائها غير تلك اللي ضمن مهام وظيفته الحالية.</w:t>
        <w:br/>
        <w:br/>
        <w:t>* توثيق مهام العمل</w:t>
        <w:br/>
        <w:t>يجب عدم الاقتصار على توثيق ما يعرفه الموظقين حالياً على الأنظمة الموجودة, كل الأعمال الجديدة والتغيرات الي تطراً</w:t>
        <w:br/>
        <w:t>على الأنظمة يجب أن توثق أيضاً.</w:t>
        <w:br/>
        <w:br/>
        <w:t>* التدريب على مهام الزملاء</w:t>
        <w:br/>
        <w:t>يجب تدريب موظفي مركز لبيانات على عدد من مهام زملائهم؛ وهو الأمر الذي بساهم في تتفيذ بعض المهام الرورية</w:t>
        <w:br/>
        <w:t>والحرجة عند حدوث أزمة ماء كما يضمن إنجاز العمل عند حدوث ض رف طاري لأحد الموظفين مما يسهل عملية إحلال</w:t>
        <w:br/>
        <w:br/>
        <w:t>موظف مكان الآخر</w:t>
        <w:br/>
        <w:t>* معلومات التواصل</w:t>
        <w:br/>
        <w:br/>
        <w:t>يجب حفظ وتحديث بيانات التواصل الخاصة بكل موظفي مركز البيانات.</w:t>
        <w:br/>
        <w:t>العمل عن بعد</w:t>
        <w:br/>
        <w:br/>
        <w:t>يجب على موظفي مركز ابيانات التدرب على العمل عن بعد بشكل دوري. إذ أن ذلك سيسهل إمكانية استعرار تشغيل المركز</w:t>
        <w:br/>
        <w:t>فى حالة استعص ى الوصول والتواجد بالمركز لسيب ما</w:t>
        <w:br/>
      </w:r>
    </w:p>
    <w:p>
      <w:r>
        <w:t>سياسة تصنيف البيانات:</w:t>
        <w:br/>
        <w:t>هدفها تصنيف البيانات ع مستويات وتحديد اجراءات الحمابة لكل مستوى. وتامين الحماية اللازمة للمعلومات وعدم تمكين</w:t>
        <w:br/>
        <w:t>الوصول إليها وتسريبها من غير ذوي الصلاحية, وحمابتها من أي محاولة تهديد خاريي»</w:t>
        <w:br/>
        <w:br/>
        <w:t>ويشمل هذا المصطلح العديد من الأدوات والطرق والإجراءات اللازمة والواجب توفرها لتمكين الحماية من المخاطر الي من</w:t>
        <w:br/>
        <w:t>المحتمل قد تحدث من الداخل اوالخارج للمنظمة,</w:t>
        <w:br/>
        <w:br/>
        <w:t>يعتبر هذا التوع من السياسات ضرورة وشرطاً أساسياً هادف لتمكين المستخدم من فرض سيطرته على المعلومات بشكل كامل»</w:t>
        <w:br/>
        <w:t>كذلك من منع الآخرين الغير مصرح لهم من الاطلاع عليها أو إجراء</w:t>
        <w:br/>
        <w:t>أمن المعلومات في عبارة عن سلسلة من العمليات والطرق والإجراءات يت تطبيقها من قبل بعض القطاعات ومتقلمات</w:t>
        <w:br/>
        <w:t>التأمين لفرض أقوى طرق الحماية والتحكم على المعلومات الخاصة بها وعلى أنظمتها, ووسائطها لمتع تمكين الوصول إليها</w:t>
        <w:br/>
        <w:t>لغير الممتح لهم</w:t>
        <w:br/>
        <w:br/>
        <w:t>تمتاز حمابة المعلومات بأنها عملية وإجراءات مستمرة, أي إنها تتطلب بالضرورة إلى العمل بشكل دائم في مواكبة كل ما هو</w:t>
        <w:br/>
        <w:t>جديد ومتطور من تقتيات الامن وأسالييها في حمابة ما تملكه المنظمة من معلومات حساسة؛ كما بجب الاستمرارية بشكل</w:t>
        <w:br/>
        <w:t>داثم برض الرقابة على المخاطر وافتراضهاء</w:t>
        <w:br/>
        <w:br/>
        <w:t>والسي بشكل دوري لإيجاد حلول وبنكارات دائمة, لذلك لا يمن إطلاق النظام المعلوماي الأمي الحقيني على نظام أي من</w:t>
        <w:br/>
        <w:t>المؤسسات إلاني حال كان عملي ومحققا للاستمرارية في المواكبة للعمليات الأمنية والتقنية المتعلقة في امن وحفظ سرية.</w:t>
        <w:br/>
        <w:t>المعلومات سعيا للوصول إلى أقل احتمالية من المخاطر التي من الممكن تواجه المعلومات الخاصة بها.</w:t>
        <w:br/>
        <w:br/>
        <w:t>أي تغيير عليها دون إذن مسبق»</w:t>
        <w:br/>
        <w:br/>
        <w:t>منع تسريب البيانات خارج المنظمة (01- 0100801100 1282م 0213</w:t>
        <w:br/>
      </w:r>
    </w:p>
    <w:p>
      <w:r>
        <w:t>المعلومات السرية والمهمة تشكل هاجس لدى الكثير من المسؤولين في المنظمات للبيائات التي تمتلكها إلى خارج نطاق المنظمةر</w:t>
        <w:br/>
        <w:t>ووصولها لأشخاص غير مصرح لهم الاطلاع على البيانات, خسائ ركبيرة تتج عن تسرب البيانات للمنظمات هذا</w:t>
        <w:br/>
        <w:br/>
        <w:t>'سوف نركز من خلال السياسيات المتيعة على أحد مفاهيم واستراتيجيات امن المعلومات</w:t>
        <w:br/>
        <w:t>منع تسريب البيانات أوما يسى 01 01180800 188/286 0912 ويطلق عليه أحيانً</w:t>
        <w:br/>
        <w:t>(08801100 055ا 0213) وكلاهما بحملان نفس المعنى من حيث المفهوم , ولكن يطل</w:t>
        <w:br/>
        <w:t>في حال فقدان (58م1) يكون التسريب بشكل متعمد</w:t>
        <w:br/>
        <w:br/>
        <w:t>في حال تسرب (01:080ه1] يكون بشكل غير متعمدر</w:t>
        <w:br/>
        <w:br/>
        <w:t>بالإضافة إلى أن هناك مسميات عديدة ومفاهيم متعلقة بهذا المفهوم ومنيثقة من 018</w:t>
        <w:br/>
        <w:br/>
        <w:t>(طا) ممت مع يقوم لامعا 200 1010م</w:t>
        <w:br/>
        <w:br/>
        <w:t>((ظاا) ومتتمعاعيم غم ممتتععتعة ماقم 0120م</w:t>
        <w:br/>
        <w:t>(617) عمابع11 مد ع11ءماممه امعتم</w:t>
        <w:br/>
        <w:br/>
        <w:t>(100) متمق عمة مملتععتميم مملامدطام</w:t>
        <w:br/>
        <w:br/>
        <w:t>وعتامام فهو</w:t>
        <w:br/>
        <w:br/>
        <w:t>غات غاغاعا</w:t>
        <w:br/>
        <w:br/>
        <w:t>00ت عا10ع 200 /60ع5 ه001</w:t>
        <w:br/>
        <w:t>(01 000:808100 ©1:28دما 0212 يمكن تعريفها على انها استراتيجية أمنية شاملة للحفاظ على البيانات.</w:t>
        <w:br/>
        <w:t>المهمة من الأشخاص الغير مصرح لهم بالاطلاع عليها ومتع تداولها خارج نطاق المنظمة باختلاف أنواع البيانات وحالة ومكان.</w:t>
        <w:br/>
        <w:t>هذه البيانات سواء كانت مخزنة على وحدات التخزين (:10-689) أو أجهزة المستخدمين والخوادم (92لا- 10) أو متنقلة من</w:t>
        <w:br/>
        <w:t>خلال الشبكة (10-001500)</w:t>
        <w:br/>
        <w:t>اهم العوامل في حمابة البيانات تكمن من خلال إن بناء استراتيجية شاملة للحفاظ على البيانات من تداولها خارج نطاق المنظمة.</w:t>
        <w:br/>
        <w:t>يعتمد بشكل أساسي على تصنيف هذه البيانات 625516621100 0213 كذلك (25ا6اا0م 0005ر0|فتطبيق سياسات</w:t>
        <w:br/>
        <w:t>تصنيف البيانات من قبل المنظمات من حيث سرية البيانات وأهميتها ويساعد كثيا</w:t>
        <w:br/>
        <w:t>عند فرض القيود التقنية والحلول الأمنية المتاسبة لحماية البيانات, وكمثال على تصنيف البيانات في المنظمات (عام» هام»</w:t>
        <w:br/>
        <w:t>اسريء سري للغاية) فجميع البيانات بشكل عام متفاونة الأهمية بحسب تصنيفها</w:t>
        <w:br/>
        <w:br/>
        <w:t>هناك طرق كثيرة لتسريب البانات منها</w:t>
        <w:br/>
      </w:r>
    </w:p>
    <w:p>
      <w:r>
        <w:t>1 الحديث بصوت عالى في الأماكن العامة على ما تحتوبه بيانات المنظمة.</w:t>
        <w:br/>
        <w:t>اسياسة المكتب النظيف تنص على عدم ترك ملفات بالمكتب من غير توقير حمابة من السرقة 0م :0656 6620</w:t>
        <w:br/>
        <w:t>ترك الأجهزة بدون تسجيل خروج أو ققل للشاشة اوعدم حمابة الملفات.</w:t>
        <w:br/>
        <w:t>الهندسة الاجتماعية وخداع الموظفين من خلال طرف الاحتيال لاستخراج المعلومات المهمة والسرية من الموظفين</w:t>
        <w:br/>
        <w:t>تسخ البيانات على أجهزة التخزين المختلفة متها (1158,110) ونقلها خارج المنظمة.</w:t>
        <w:br/>
        <w:t>طباعة الملفات المهمة عن طريق الأشخاص الغير مصرح لهم وعدم اتلافها أو إخراجها خارج المنظمة.</w:t>
        <w:br/>
        <w:t>استخدام الكموا المدمجة مع أجهزة الهواتف المحمولة لالتقاط صور للبيانات المهمة ويمكن من حمايتها عند تبي</w:t>
        <w:br/>
        <w:t>0ه عتعنابه ودلا مقرم ميعافها 0012)</w:t>
        <w:br/>
        <w:t>8 إرسال البيانات المهمة إلى خارج المنظمة بدون تصريح عبر البريد الإلكتروني</w:t>
        <w:br/>
        <w:t>9 ضعف أنظمة تحكم الوصول 6000101 466855 التطبيقات وقواعد البيانات ولي عن طريقها بتم الوصول للبيانات.</w:t>
        <w:br/>
        <w:t>المهمة</w:t>
        <w:br/>
        <w:t>10. وصول وتمكن المخترقين من عالم النترنت إلى الشبكة الداخلية للمنظمة عبر الخدمات الإلكترونية المقدمة من</w:t>
        <w:br/>
        <w:t>خلال اانترنت او التصيد الالكتروني من خلال الويد</w:t>
        <w:br/>
        <w:t>كثير من الشركات التقنية والبرمجية طرحت عدة أنظمة مخصصة لاستاتيجيات</w:t>
        <w:br/>
        <w:t>(015 062020000 286ادها 0213) وهنا سوف تكتب بشكل عام عن أبرز النقاط الي يركز عليها الكثير من المهتمين بهذا</w:t>
        <w:br/>
        <w:t>الجاتب والأنظمة المخصصة لذلك والي تشمل عدة جوانب منهاالتقنية والإدارية والمادية الفيزيائية وهي كالاي:</w:t>
        <w:br/>
        <w:t>. أولااهم خطوة قبل البده في حماية البيانات يجب على المسؤولين في أي منظمة تصنيف البيانات حسب أهميتها</w:t>
        <w:br/>
        <w:t>وسريتها وذلك لاتخاذ الحماية والإجراءات المناسبة لكل تصنيف</w:t>
        <w:br/>
        <w:t>2. بناء السياسات والبرامج الأمنية المتعلقة في بيانات المنظمة وإطلاع جميع موظفي المنظمة عليها وحثهم على التعهد</w:t>
        <w:br/>
        <w:t>على اتباعها</w:t>
        <w:br/>
        <w:t>3. إيجاد إجراءات أمنية وتقنية للحفاظ على سرية البانات تُتبع عند التخلص منها سواء كانت هذه لبيانات تقنية أو</w:t>
        <w:br/>
        <w:br/>
        <w:t>ويقية</w:t>
        <w:br/>
        <w:br/>
        <w:t>4 تتقيف وتوعية موظتي المنظمة بشكل دوري تجاه المخاطر التقنية المختلقة ك اتقنوع متافنة » كنامعالقارا</w:t>
        <w:br/>
        <w:t>!#لاوالي قد تساهم في تسريب البياتات خارج المنظمة.</w:t>
        <w:br/>
        <w:br/>
        <w:t>5. إيجاد أنظمة التحكم بالوصول 6001101 800056 داخل المتظمة سواء كانت على البيانات أو التطبيقات وحتى</w:t>
        <w:br/>
        <w:t>المبان لدى المتظمة يجب أن تكون متواجدة وفعالة بالقدر الذي يحمي البيانات من الوصول الغير مصرح له</w:t>
        <w:br/>
        <w:br/>
        <w:t>6 التأكد من ان الصلاحيات الممتوحة لمستخدي أنظمة المنظمة وتطبيقاتها تستند على وفق الحاجة :1885</w:t>
        <w:br/>
        <w:br/>
        <w:t>امعودانوم</w:t>
        <w:br/>
      </w:r>
    </w:p>
    <w:p>
      <w:r>
        <w:t>7 عدم السماح استخدام اجهزة المستخدمين وتعطيل أو مرافبة الأجهزة الت قد تساهم في تسريب البيانات مثل</w:t>
        <w:br/>
        <w:t>0/0/ق ,58لا</w:t>
        <w:br/>
        <w:br/>
        <w:t>أنواع البانات المستهدفة.</w:t>
        <w:br/>
        <w:t>1 البيانات عند تخزينها 6557 0438100</w:t>
        <w:br/>
        <w:t>البيانات عند تخزينها تخير إلى البيانات المخزتة الأرشفة هذه المعلومات تكون ذات أهمية بالتسبة للخركات</w:t>
        <w:br/>
        <w:t>والحكومات ,بشكل عام بسبب زيادة احتمالية تعرضها للاختراق قاو التسرب من قبل طرف غير مصرح به عندما لا</w:t>
        <w:br/>
        <w:t>يتم استخدامها,بشكل دوزي حمابة هذه المعلومات يتضمن عدة طرق مثل التحكم بالوصول؛ تشفير البيانات.</w:t>
        <w:br/>
        <w:t>وسياسات تطبق لحفظ البيانات.</w:t>
        <w:br/>
        <w:br/>
        <w:t>2. البيانات عند استخدامها</w:t>
        <w:br/>
        <w:t>6 100 0878 البيانات في حال تم استخدامها تشي إلى البينات الني يقوم المستخدم بالتعامل معها حاليا أنظمة</w:t>
        <w:br/>
        <w:t>منع فقد البيانات تقوم بحماية هذه البيانات عن طريق مراقي وتتبعها والتدقيق عليها وتحديد إذاكان هناك اي</w:t>
        <w:br/>
        <w:t>نشاطات غير مصرح بها مثل التقاط صورة للشاشة, النسخ واللبق وغيرها من محاولات نقل بيانات حساسة سواه</w:t>
        <w:br/>
        <w:t>كانت عن عمد أم يدونه.</w:t>
        <w:br/>
        <w:br/>
        <w:t>3 البيانات عند انتقالها 087810014011001</w:t>
        <w:br/>
        <w:t>البيانات عند انتقالها هي البيانات اللي من خلال شبكة الاتصال حى تصل الى جهة النهاية شبكات الاتصال قد</w:t>
        <w:br/>
        <w:t>تكون داخلية أوخارجية نظم منع تقل البانات تحمي هذه البيانات حيث ترافب الحساسة منهاوالتأكد عدم تسريب</w:t>
        <w:br/>
        <w:t>البيانات بشكل غير مصرح به حى تعبر الشبكة عبر قنوات الاتصال.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